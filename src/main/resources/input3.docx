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856" w:rsidRDefault="00D37D33">
      <w:pPr>
        <w:spacing w:before="10"/>
        <w:rPr>
          <w:sz w:val="12"/>
        </w:rPr>
      </w:pPr>
      <w:r>
        <w:rPr>
          <w:noProof/>
          <w:sz w:val="16"/>
          <w:lang w:val="en-US"/>
        </w:rPr>
        <mc:AlternateContent>
          <mc:Choice Requires="wps">
            <w:drawing>
              <wp:anchor distT="0" distB="0" distL="114300" distR="114300" simplePos="0" relativeHeight="251660800" behindDoc="0" locked="0" layoutInCell="1" allowOverlap="1">
                <wp:simplePos x="0" y="0"/>
                <wp:positionH relativeFrom="column">
                  <wp:posOffset>3826510</wp:posOffset>
                </wp:positionH>
                <wp:positionV relativeFrom="paragraph">
                  <wp:posOffset>85090</wp:posOffset>
                </wp:positionV>
                <wp:extent cx="2729865" cy="241300"/>
                <wp:effectExtent l="6350" t="6350" r="6985" b="19050"/>
                <wp:wrapNone/>
                <wp:docPr id="30" name="Text Box 30"/>
                <wp:cNvGraphicFramePr/>
                <a:graphic xmlns:a="http://schemas.openxmlformats.org/drawingml/2006/main">
                  <a:graphicData uri="http://schemas.microsoft.com/office/word/2010/wordprocessingShape">
                    <wps:wsp>
                      <wps:cNvSpPr txBox="1"/>
                      <wps:spPr>
                        <a:xfrm>
                          <a:off x="0" y="0"/>
                          <a:ext cx="2729865" cy="241300"/>
                        </a:xfrm>
                        <a:prstGeom prst="rect">
                          <a:avLst/>
                        </a:prstGeom>
                        <a:noFill/>
                        <a:ln w="1270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rsidR="004E1856" w:rsidRDefault="004E185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301.3pt;margin-top:6.7pt;width:214.95pt;height:19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" filled="f" strokecolor="#d8d8d8 [2732]" strokeweight="1pt">
                <v:textbox>
                  <w:txbxContent>
                    <w:p w:rsidR="004E1856" w:rsidRDefault="004E1856"/>
                  </w:txbxContent>
                </v:textbox>
              </v:shape>
            </w:pict>
          </mc:Fallback>
        </mc:AlternateContent>
      </w:r>
      <w:r w:rsidR="00272A27">
        <w:pict>
          <v:shape id="docshape2" o:spid="_x0000_s1026" style="position:absolute;margin-left:408.5pt;margin-top:341.5pt;width:16pt;height:16pt;z-index:-251648512;mso-position-horizontal-relative:page;mso-position-vertical-relative:page;mso-width-relative:page;mso-height-relative:page" coordorigin="8170,6830" coordsize="320,320" o:spt="100" adj="0,,0" path="m8170,6840r320,m8180,6830r,320m8170,7140r320,m8480,6830r,320e" filled="f" strokeweight="1pt">
            <v:stroke joinstyle="round"/>
            <v:formulas/>
            <v:path arrowok="t" o:connecttype="segments"/>
            <w10:wrap anchorx="page" anchory="page"/>
          </v:shape>
        </w:pict>
      </w:r>
      <w:r w:rsidR="00272A27">
        <w:pict>
          <v:shape id="docshape3" o:spid="_x0000_s1027" style="position:absolute;margin-left:471.5pt;margin-top:342.5pt;width:16pt;height:16pt;z-index:-251647488;mso-position-horizontal-relative:page;mso-position-vertical-relative:page;mso-width-relative:page;mso-height-relative:page" coordorigin="9430,6850" coordsize="320,320" o:spt="100" adj="0,,0" path="m9430,6860r320,m9440,6850r,320m9430,7160r320,m9740,6850r,320e" filled="f" strokeweight="1pt">
            <v:stroke joinstyle="round"/>
            <v:formulas/>
            <v:path arrowok="t" o:connecttype="segments"/>
            <w10:wrap anchorx="page" anchory="page"/>
          </v:shape>
        </w:pict>
      </w:r>
      <w:r w:rsidR="00272A27">
        <w:pict>
          <v:shape id="docshape4" o:spid="_x0000_s1028" style="position:absolute;margin-left:99.5pt;margin-top:565.5pt;width:16pt;height:16pt;z-index:-251646464;mso-position-horizontal-relative:page;mso-position-vertical-relative:page;mso-width-relative:page;mso-height-relative:page" coordorigin="1990,11310" coordsize="320,320" o:spt="100" adj="0,,0" path="m1990,11320r320,m2000,11310r,320m1990,11620r320,m2300,11310r,320e" filled="f" strokeweight="1pt">
            <v:stroke joinstyle="round"/>
            <v:formulas/>
            <v:path arrowok="t" o:connecttype="segments"/>
            <w10:wrap anchorx="page" anchory="page"/>
          </v:shape>
        </w:pict>
      </w:r>
      <w:r w:rsidR="00272A27">
        <w:pict>
          <v:shape id="docshape5" o:spid="_x0000_s1029" style="position:absolute;margin-left:215.5pt;margin-top:565.5pt;width:16pt;height:16pt;z-index:-251645440;mso-position-horizontal-relative:page;mso-position-vertical-relative:page;mso-width-relative:page;mso-height-relative:page" coordorigin="4310,11310" coordsize="320,320" o:spt="100" adj="0,,0" path="m4310,11320r320,m4320,11310r,320m4310,11620r320,m4620,11310r,320e" filled="f" strokeweight="1pt">
            <v:stroke joinstyle="round"/>
            <v:formulas/>
            <v:path arrowok="t" o:connecttype="segments"/>
            <w10:wrap anchorx="page" anchory="page"/>
          </v:shape>
        </w:pict>
      </w:r>
      <w:r w:rsidR="00272A27">
        <w:pict>
          <v:shape id="docshape6" o:spid="_x0000_s1030" style="position:absolute;margin-left:523.5pt;margin-top:565.5pt;width:16pt;height:16pt;z-index:-251644416;mso-position-horizontal-relative:page;mso-position-vertical-relative:page;mso-width-relative:page;mso-height-relative:page" coordorigin="10470,11310" coordsize="320,320" o:spt="100" adj="0,,0" path="m10470,11320r320,m10480,11310r,320m10470,11620r320,m10780,11310r,320e" filled="f" strokeweight="1pt">
            <v:stroke joinstyle="round"/>
            <v:formulas/>
            <v:path arrowok="t" o:connecttype="segments"/>
            <w10:wrap anchorx="page" anchory="page"/>
          </v:shape>
        </w:pict>
      </w:r>
      <w:r w:rsidR="00272A27">
        <w:pict>
          <v:shape id="docshape7" o:spid="_x0000_s1031" style="position:absolute;margin-left:306.5pt;margin-top:565.5pt;width:16pt;height:16pt;z-index:-251643392;mso-position-horizontal-relative:page;mso-position-vertical-relative:page;mso-width-relative:page;mso-height-relative:page" coordorigin="6130,11310" coordsize="320,320" o:spt="100" adj="0,,0" path="m6130,11320r320,m6140,11310r,320m6130,11620r320,m6440,11310r,320e" filled="f" strokeweight="1pt">
            <v:stroke joinstyle="round"/>
            <v:formulas/>
            <v:path arrowok="t" o:connecttype="segments"/>
            <w10:wrap anchorx="page" anchory="page"/>
          </v:shape>
        </w:pict>
      </w:r>
    </w:p>
    <w:p w:rsidR="004E1856" w:rsidRDefault="00D37D33">
      <w:pPr>
        <w:spacing w:before="92"/>
        <w:ind w:right="4498"/>
        <w:jc w:val="right"/>
        <w:rPr>
          <w:sz w:val="18"/>
        </w:rPr>
      </w:pPr>
      <w:r>
        <w:rPr>
          <w:noProof/>
          <w:lang w:val="en-US"/>
        </w:rPr>
        <w:drawing>
          <wp:anchor distT="0" distB="0" distL="0" distR="0" simplePos="0" relativeHeight="251634176" behindDoc="0" locked="0" layoutInCell="1" allowOverlap="1">
            <wp:simplePos x="0" y="0"/>
            <wp:positionH relativeFrom="page">
              <wp:posOffset>546100</wp:posOffset>
            </wp:positionH>
            <wp:positionV relativeFrom="paragraph">
              <wp:posOffset>-93980</wp:posOffset>
            </wp:positionV>
            <wp:extent cx="1868805" cy="596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868551" cy="596900"/>
                    </a:xfrm>
                    <a:prstGeom prst="rect">
                      <a:avLst/>
                    </a:prstGeom>
                  </pic:spPr>
                </pic:pic>
              </a:graphicData>
            </a:graphic>
          </wp:anchor>
        </w:drawing>
      </w:r>
      <w:r>
        <w:rPr>
          <w:sz w:val="18"/>
        </w:rPr>
        <w:t>Số</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giao</w:t>
      </w:r>
      <w:r>
        <w:rPr>
          <w:spacing w:val="-1"/>
          <w:sz w:val="18"/>
        </w:rPr>
        <w:t xml:space="preserve"> </w:t>
      </w:r>
      <w:r>
        <w:rPr>
          <w:sz w:val="18"/>
        </w:rPr>
        <w:t>dịch</w:t>
      </w:r>
      <w:r>
        <w:rPr>
          <w:spacing w:val="-1"/>
          <w:sz w:val="18"/>
        </w:rPr>
        <w:t xml:space="preserve"> </w:t>
      </w:r>
      <w:r>
        <w:rPr>
          <w:sz w:val="18"/>
        </w:rPr>
        <w:t>CCQ</w:t>
      </w:r>
      <w:r>
        <w:rPr>
          <w:spacing w:val="-1"/>
          <w:sz w:val="18"/>
        </w:rPr>
        <w:t xml:space="preserve"> </w:t>
      </w:r>
      <w:r>
        <w:rPr>
          <w:spacing w:val="-7"/>
          <w:sz w:val="18"/>
        </w:rPr>
        <w:t>mở</w:t>
      </w:r>
    </w:p>
    <w:p w:rsidR="004E1856" w:rsidRDefault="004E1856">
      <w:pPr>
        <w:spacing w:before="8"/>
        <w:rPr>
          <w:sz w:val="23"/>
        </w:rPr>
      </w:pPr>
    </w:p>
    <w:p w:rsidR="004E1856" w:rsidRDefault="00272A27">
      <w:pPr>
        <w:spacing w:before="1"/>
        <w:ind w:right="4479"/>
        <w:jc w:val="right"/>
        <w:rPr>
          <w:sz w:val="18"/>
        </w:rPr>
      </w:pPr>
      <w:r>
        <w:pict>
          <v:shape id="docshape9" o:spid="_x0000_s1033" style="position:absolute;left:0;text-align:left;margin-left:335.5pt;margin-top:-2.45pt;width:217pt;height:19pt;z-index:251664896;mso-position-horizontal-relative:page;mso-width-relative:page;mso-height-relative:page" coordorigin="6710,-49" coordsize="4340,380" o:spt="100" adj="0,,0" path="m10670,-39r380,m10680,-49r,380m10670,321r380,m11040,-49r,380m10230,-39r380,m10240,-49r,380m10230,321r380,m10600,-49r,380m9790,-39r380,m9800,-49r,380m9790,321r380,m10160,-49r,380m9350,-39r380,m9360,-49r,380m9350,321r380,m9720,-49r,380m8910,-39r380,m8920,-49r,380m8910,321r380,m9280,-49r,380m8470,-39r380,m8480,-49r,380m8470,321r380,m8840,-49r,380m8030,-39r380,m8040,-49r,380m8030,321r380,m8400,-49r,380m7590,-39r380,m7600,-49r,380m7590,321r380,m7960,-49r,380m7150,-39r380,m7160,-49r,380m7150,321r380,m7520,-49r,380m6710,-39r380,m6720,-49r,380m6710,321r380,m7080,-49r,380e" filled="f" strokecolor="#aca7a7" strokeweight="1pt">
            <v:stroke joinstyle="round"/>
            <v:formulas/>
            <v:path arrowok="t" o:connecttype="segments"/>
            <w10:wrap anchorx="page"/>
          </v:shape>
        </w:pict>
      </w:r>
      <w:r w:rsidR="00D37D33">
        <w:rPr>
          <w:sz w:val="18"/>
        </w:rPr>
        <w:t>Số</w:t>
      </w:r>
      <w:r w:rsidR="00D37D33">
        <w:rPr>
          <w:spacing w:val="-3"/>
          <w:sz w:val="18"/>
        </w:rPr>
        <w:t xml:space="preserve"> </w:t>
      </w:r>
      <w:r w:rsidR="00D37D33">
        <w:rPr>
          <w:sz w:val="18"/>
        </w:rPr>
        <w:t>tham</w:t>
      </w:r>
      <w:r w:rsidR="00D37D33">
        <w:rPr>
          <w:spacing w:val="-3"/>
          <w:sz w:val="18"/>
        </w:rPr>
        <w:t xml:space="preserve"> </w:t>
      </w:r>
      <w:r w:rsidR="00D37D33">
        <w:rPr>
          <w:spacing w:val="-2"/>
          <w:sz w:val="18"/>
        </w:rPr>
        <w:t>chiếu</w:t>
      </w:r>
    </w:p>
    <w:p w:rsidR="004E1856" w:rsidRDefault="004E1856">
      <w:pPr>
        <w:rPr>
          <w:sz w:val="20"/>
        </w:rPr>
      </w:pPr>
    </w:p>
    <w:p w:rsidR="004E1856" w:rsidRDefault="00D37D33">
      <w:pPr>
        <w:pStyle w:val="Title"/>
        <w:spacing w:line="307" w:lineRule="auto"/>
      </w:pPr>
      <w:r>
        <w:t>ĐƠN</w:t>
      </w:r>
      <w:r>
        <w:rPr>
          <w:spacing w:val="-4"/>
        </w:rPr>
        <w:t xml:space="preserve"> </w:t>
      </w:r>
      <w:r>
        <w:t>ĐĂNG</w:t>
      </w:r>
      <w:r>
        <w:rPr>
          <w:spacing w:val="-4"/>
        </w:rPr>
        <w:t xml:space="preserve"> </w:t>
      </w:r>
      <w:r>
        <w:t>KÝ</w:t>
      </w:r>
      <w:r>
        <w:rPr>
          <w:spacing w:val="-4"/>
        </w:rPr>
        <w:t xml:space="preserve"> </w:t>
      </w:r>
      <w:r>
        <w:t>MỞ</w:t>
      </w:r>
      <w:r>
        <w:rPr>
          <w:spacing w:val="-4"/>
        </w:rPr>
        <w:t xml:space="preserve"> </w:t>
      </w:r>
      <w:r>
        <w:t>TÀI</w:t>
      </w:r>
      <w:r>
        <w:rPr>
          <w:spacing w:val="-4"/>
        </w:rPr>
        <w:t xml:space="preserve"> </w:t>
      </w:r>
      <w:r>
        <w:t>KHOẢN</w:t>
      </w:r>
      <w:r>
        <w:rPr>
          <w:spacing w:val="-4"/>
        </w:rPr>
        <w:t xml:space="preserve"> </w:t>
      </w:r>
      <w:r>
        <w:t>GIAO</w:t>
      </w:r>
      <w:r>
        <w:rPr>
          <w:spacing w:val="-4"/>
        </w:rPr>
        <w:t xml:space="preserve"> </w:t>
      </w:r>
      <w:r>
        <w:t>DỊCH</w:t>
      </w:r>
      <w:r>
        <w:rPr>
          <w:spacing w:val="-4"/>
        </w:rPr>
        <w:t xml:space="preserve"> </w:t>
      </w:r>
      <w:r>
        <w:t>CHỨNG</w:t>
      </w:r>
      <w:r>
        <w:rPr>
          <w:spacing w:val="-4"/>
        </w:rPr>
        <w:t xml:space="preserve"> </w:t>
      </w:r>
      <w:r>
        <w:t>CHỈ</w:t>
      </w:r>
      <w:r>
        <w:rPr>
          <w:spacing w:val="-4"/>
        </w:rPr>
        <w:t xml:space="preserve"> </w:t>
      </w:r>
      <w:r>
        <w:t>QUỸ</w:t>
      </w:r>
      <w:r>
        <w:rPr>
          <w:spacing w:val="-4"/>
        </w:rPr>
        <w:t xml:space="preserve"> </w:t>
      </w:r>
      <w:r>
        <w:t>MỞ CHO NHÀ ĐẦU TƯ CÁ NHÂN</w:t>
      </w:r>
    </w:p>
    <w:p w:rsidR="004E1856" w:rsidRDefault="00D37D33">
      <w:pPr>
        <w:spacing w:before="19"/>
        <w:ind w:left="688" w:right="706"/>
        <w:jc w:val="center"/>
        <w:rPr>
          <w:b/>
          <w:sz w:val="26"/>
        </w:rPr>
      </w:pPr>
      <w:r>
        <w:rPr>
          <w:b/>
          <w:sz w:val="26"/>
        </w:rPr>
        <w:t>ACCOUNT</w:t>
      </w:r>
      <w:r>
        <w:rPr>
          <w:b/>
          <w:spacing w:val="-7"/>
          <w:sz w:val="26"/>
        </w:rPr>
        <w:t xml:space="preserve"> </w:t>
      </w:r>
      <w:r>
        <w:rPr>
          <w:b/>
          <w:sz w:val="26"/>
        </w:rPr>
        <w:t>OPENING</w:t>
      </w:r>
      <w:r>
        <w:rPr>
          <w:b/>
          <w:spacing w:val="-7"/>
          <w:sz w:val="26"/>
        </w:rPr>
        <w:t xml:space="preserve"> </w:t>
      </w:r>
      <w:r>
        <w:rPr>
          <w:b/>
          <w:sz w:val="26"/>
        </w:rPr>
        <w:t>APPLICATION</w:t>
      </w:r>
      <w:r>
        <w:rPr>
          <w:b/>
          <w:spacing w:val="-7"/>
          <w:sz w:val="26"/>
        </w:rPr>
        <w:t xml:space="preserve"> </w:t>
      </w:r>
      <w:r>
        <w:rPr>
          <w:b/>
          <w:sz w:val="26"/>
        </w:rPr>
        <w:t>FORM</w:t>
      </w:r>
      <w:r>
        <w:rPr>
          <w:b/>
          <w:spacing w:val="-7"/>
          <w:sz w:val="26"/>
        </w:rPr>
        <w:t xml:space="preserve"> </w:t>
      </w:r>
      <w:r>
        <w:rPr>
          <w:b/>
          <w:sz w:val="26"/>
        </w:rPr>
        <w:t>FOR</w:t>
      </w:r>
      <w:r>
        <w:rPr>
          <w:b/>
          <w:spacing w:val="-7"/>
          <w:sz w:val="26"/>
        </w:rPr>
        <w:t xml:space="preserve"> </w:t>
      </w:r>
      <w:r>
        <w:rPr>
          <w:b/>
          <w:sz w:val="26"/>
        </w:rPr>
        <w:t>INDIVIDUAL</w:t>
      </w:r>
      <w:r>
        <w:rPr>
          <w:b/>
          <w:spacing w:val="-7"/>
          <w:sz w:val="26"/>
        </w:rPr>
        <w:t xml:space="preserve"> </w:t>
      </w:r>
      <w:r>
        <w:rPr>
          <w:b/>
          <w:spacing w:val="-2"/>
          <w:sz w:val="26"/>
        </w:rPr>
        <w:t>INVESTOR</w:t>
      </w:r>
    </w:p>
    <w:p w:rsidR="004E1856" w:rsidRDefault="00D37D33">
      <w:pPr>
        <w:spacing w:before="76"/>
        <w:ind w:left="684" w:right="706"/>
        <w:jc w:val="center"/>
        <w:rPr>
          <w:i/>
          <w:sz w:val="18"/>
        </w:rPr>
      </w:pPr>
      <w:r>
        <w:rPr>
          <w:i/>
          <w:sz w:val="18"/>
        </w:rPr>
        <w:t>(Không</w:t>
      </w:r>
      <w:r>
        <w:rPr>
          <w:i/>
          <w:spacing w:val="-2"/>
          <w:sz w:val="18"/>
        </w:rPr>
        <w:t xml:space="preserve"> </w:t>
      </w:r>
      <w:r>
        <w:rPr>
          <w:i/>
          <w:sz w:val="18"/>
        </w:rPr>
        <w:t>nhận</w:t>
      </w:r>
      <w:r>
        <w:rPr>
          <w:i/>
          <w:spacing w:val="-1"/>
          <w:sz w:val="18"/>
        </w:rPr>
        <w:t xml:space="preserve"> </w:t>
      </w:r>
      <w:r>
        <w:rPr>
          <w:i/>
          <w:sz w:val="18"/>
        </w:rPr>
        <w:t>nhà</w:t>
      </w:r>
      <w:r>
        <w:rPr>
          <w:i/>
          <w:spacing w:val="-1"/>
          <w:sz w:val="18"/>
        </w:rPr>
        <w:t xml:space="preserve"> </w:t>
      </w:r>
      <w:r>
        <w:rPr>
          <w:i/>
          <w:sz w:val="18"/>
        </w:rPr>
        <w:t>đầu</w:t>
      </w:r>
      <w:r>
        <w:rPr>
          <w:i/>
          <w:spacing w:val="-1"/>
          <w:sz w:val="18"/>
        </w:rPr>
        <w:t xml:space="preserve"> </w:t>
      </w:r>
      <w:r>
        <w:rPr>
          <w:i/>
          <w:sz w:val="18"/>
        </w:rPr>
        <w:t>tư</w:t>
      </w:r>
      <w:r>
        <w:rPr>
          <w:i/>
          <w:spacing w:val="-2"/>
          <w:sz w:val="18"/>
        </w:rPr>
        <w:t xml:space="preserve"> </w:t>
      </w:r>
      <w:r>
        <w:rPr>
          <w:i/>
          <w:sz w:val="18"/>
        </w:rPr>
        <w:t>có</w:t>
      </w:r>
      <w:r>
        <w:rPr>
          <w:i/>
          <w:spacing w:val="-3"/>
          <w:sz w:val="18"/>
        </w:rPr>
        <w:t xml:space="preserve"> </w:t>
      </w:r>
      <w:r>
        <w:rPr>
          <w:i/>
          <w:sz w:val="18"/>
        </w:rPr>
        <w:t>yếu</w:t>
      </w:r>
      <w:r>
        <w:rPr>
          <w:i/>
          <w:spacing w:val="-2"/>
          <w:sz w:val="18"/>
        </w:rPr>
        <w:t xml:space="preserve"> </w:t>
      </w:r>
      <w:r>
        <w:rPr>
          <w:i/>
          <w:sz w:val="18"/>
        </w:rPr>
        <w:t>tố</w:t>
      </w:r>
      <w:r>
        <w:rPr>
          <w:i/>
          <w:spacing w:val="-2"/>
          <w:sz w:val="18"/>
        </w:rPr>
        <w:t xml:space="preserve"> </w:t>
      </w:r>
      <w:r>
        <w:rPr>
          <w:i/>
          <w:sz w:val="18"/>
        </w:rPr>
        <w:t>Mỹ/</w:t>
      </w:r>
      <w:r>
        <w:rPr>
          <w:i/>
          <w:spacing w:val="-1"/>
          <w:sz w:val="18"/>
        </w:rPr>
        <w:t xml:space="preserve"> </w:t>
      </w:r>
      <w:r>
        <w:rPr>
          <w:i/>
          <w:sz w:val="18"/>
        </w:rPr>
        <w:t>Not</w:t>
      </w:r>
      <w:r>
        <w:rPr>
          <w:i/>
          <w:spacing w:val="-2"/>
          <w:sz w:val="18"/>
        </w:rPr>
        <w:t xml:space="preserve"> </w:t>
      </w:r>
      <w:r>
        <w:rPr>
          <w:i/>
          <w:sz w:val="18"/>
        </w:rPr>
        <w:t>accepting</w:t>
      </w:r>
      <w:r>
        <w:rPr>
          <w:i/>
          <w:spacing w:val="-1"/>
          <w:sz w:val="18"/>
        </w:rPr>
        <w:t xml:space="preserve"> </w:t>
      </w:r>
      <w:r>
        <w:rPr>
          <w:i/>
          <w:sz w:val="18"/>
        </w:rPr>
        <w:t>American</w:t>
      </w:r>
      <w:r>
        <w:rPr>
          <w:i/>
          <w:spacing w:val="-2"/>
          <w:sz w:val="18"/>
        </w:rPr>
        <w:t xml:space="preserve"> investors)</w:t>
      </w:r>
    </w:p>
    <w:p w:rsidR="004E1856" w:rsidRDefault="004E1856">
      <w:pPr>
        <w:spacing w:before="1"/>
        <w:rPr>
          <w:i/>
          <w:sz w:val="13"/>
        </w:rPr>
      </w:pPr>
    </w:p>
    <w:p w:rsidR="004E1856" w:rsidRDefault="00D37D33">
      <w:pPr>
        <w:pStyle w:val="BodyText"/>
        <w:spacing w:before="92"/>
        <w:ind w:left="280"/>
      </w:pPr>
      <w:r>
        <w:t>Vui</w:t>
      </w:r>
      <w:r>
        <w:rPr>
          <w:spacing w:val="-5"/>
        </w:rPr>
        <w:t xml:space="preserve"> </w:t>
      </w:r>
      <w:r>
        <w:t>lòng</w:t>
      </w:r>
      <w:r>
        <w:rPr>
          <w:spacing w:val="-3"/>
        </w:rPr>
        <w:t xml:space="preserve"> </w:t>
      </w:r>
      <w:r>
        <w:t>điền</w:t>
      </w:r>
      <w:r>
        <w:rPr>
          <w:spacing w:val="-2"/>
        </w:rPr>
        <w:t xml:space="preserve"> </w:t>
      </w:r>
      <w:r>
        <w:t>thông</w:t>
      </w:r>
      <w:r>
        <w:rPr>
          <w:spacing w:val="-2"/>
        </w:rPr>
        <w:t xml:space="preserve"> </w:t>
      </w:r>
      <w:r>
        <w:t>tin</w:t>
      </w:r>
      <w:r>
        <w:rPr>
          <w:spacing w:val="-2"/>
        </w:rPr>
        <w:t xml:space="preserve"> </w:t>
      </w:r>
      <w:r>
        <w:t>bằng</w:t>
      </w:r>
      <w:r>
        <w:rPr>
          <w:spacing w:val="-2"/>
        </w:rPr>
        <w:t xml:space="preserve"> </w:t>
      </w:r>
      <w:r>
        <w:t>chữ</w:t>
      </w:r>
      <w:r>
        <w:rPr>
          <w:spacing w:val="-3"/>
        </w:rPr>
        <w:t xml:space="preserve"> </w:t>
      </w:r>
      <w:r>
        <w:t>IN</w:t>
      </w:r>
      <w:r>
        <w:rPr>
          <w:spacing w:val="-3"/>
        </w:rPr>
        <w:t xml:space="preserve"> </w:t>
      </w:r>
      <w:r>
        <w:t>HOA</w:t>
      </w:r>
      <w:r>
        <w:rPr>
          <w:spacing w:val="-2"/>
        </w:rPr>
        <w:t xml:space="preserve"> </w:t>
      </w:r>
      <w:r>
        <w:t>và</w:t>
      </w:r>
      <w:r>
        <w:rPr>
          <w:spacing w:val="-2"/>
        </w:rPr>
        <w:t xml:space="preserve"> </w:t>
      </w:r>
      <w:r>
        <w:t>MỰC</w:t>
      </w:r>
      <w:r>
        <w:rPr>
          <w:spacing w:val="-2"/>
        </w:rPr>
        <w:t xml:space="preserve"> ĐEN/XANH</w:t>
      </w:r>
    </w:p>
    <w:p w:rsidR="004E1856" w:rsidRDefault="00D37D33">
      <w:pPr>
        <w:pStyle w:val="BodyText"/>
        <w:spacing w:before="73"/>
        <w:ind w:left="280"/>
      </w:pPr>
      <w:r>
        <w:t>Please</w:t>
      </w:r>
      <w:r>
        <w:rPr>
          <w:spacing w:val="-7"/>
        </w:rPr>
        <w:t xml:space="preserve"> </w:t>
      </w:r>
      <w:r>
        <w:t>complete</w:t>
      </w:r>
      <w:r>
        <w:rPr>
          <w:spacing w:val="-4"/>
        </w:rPr>
        <w:t xml:space="preserve"> </w:t>
      </w:r>
      <w:r>
        <w:t>this</w:t>
      </w:r>
      <w:r>
        <w:rPr>
          <w:spacing w:val="-4"/>
        </w:rPr>
        <w:t xml:space="preserve"> </w:t>
      </w:r>
      <w:r>
        <w:t>form</w:t>
      </w:r>
      <w:r>
        <w:rPr>
          <w:spacing w:val="-3"/>
        </w:rPr>
        <w:t xml:space="preserve"> </w:t>
      </w:r>
      <w:r>
        <w:t>in</w:t>
      </w:r>
      <w:r>
        <w:rPr>
          <w:spacing w:val="-5"/>
        </w:rPr>
        <w:t xml:space="preserve"> </w:t>
      </w:r>
      <w:r>
        <w:t>full</w:t>
      </w:r>
      <w:r>
        <w:rPr>
          <w:spacing w:val="-3"/>
        </w:rPr>
        <w:t xml:space="preserve"> </w:t>
      </w:r>
      <w:r>
        <w:t>using</w:t>
      </w:r>
      <w:r>
        <w:rPr>
          <w:spacing w:val="-5"/>
        </w:rPr>
        <w:t xml:space="preserve"> </w:t>
      </w:r>
      <w:r>
        <w:t>BLOCK</w:t>
      </w:r>
      <w:r>
        <w:rPr>
          <w:spacing w:val="-4"/>
        </w:rPr>
        <w:t xml:space="preserve"> </w:t>
      </w:r>
      <w:r>
        <w:t>capital,</w:t>
      </w:r>
      <w:r>
        <w:rPr>
          <w:spacing w:val="-5"/>
        </w:rPr>
        <w:t xml:space="preserve"> </w:t>
      </w:r>
      <w:r>
        <w:t>in</w:t>
      </w:r>
      <w:r>
        <w:rPr>
          <w:spacing w:val="-4"/>
        </w:rPr>
        <w:t xml:space="preserve"> </w:t>
      </w:r>
      <w:r>
        <w:t>black/blue</w:t>
      </w:r>
      <w:r>
        <w:rPr>
          <w:spacing w:val="-4"/>
        </w:rPr>
        <w:t xml:space="preserve"> pen.</w:t>
      </w:r>
    </w:p>
    <w:p w:rsidR="004E1856" w:rsidRDefault="004E1856">
      <w:pPr>
        <w:spacing w:before="1"/>
        <w:rPr>
          <w:b/>
          <w:sz w:val="8"/>
        </w:rPr>
      </w:pPr>
    </w:p>
    <w:tbl>
      <w:tblPr>
        <w:tblW w:w="0" w:type="auto"/>
        <w:tblInd w:w="180" w:type="dxa"/>
        <w:tblLayout w:type="fixed"/>
        <w:tblCellMar>
          <w:left w:w="0" w:type="dxa"/>
          <w:right w:w="0" w:type="dxa"/>
        </w:tblCellMar>
        <w:tblLook w:val="04A0" w:firstRow="1" w:lastRow="0" w:firstColumn="1" w:lastColumn="0" w:noHBand="0" w:noVBand="1"/>
      </w:tblPr>
      <w:tblGrid>
        <w:gridCol w:w="2181"/>
        <w:gridCol w:w="1778"/>
        <w:gridCol w:w="2046"/>
        <w:gridCol w:w="1592"/>
        <w:gridCol w:w="757"/>
        <w:gridCol w:w="1781"/>
      </w:tblGrid>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149"/>
              <w:ind w:left="150"/>
              <w:rPr>
                <w:sz w:val="20"/>
              </w:rPr>
            </w:pPr>
            <w:r>
              <w:rPr>
                <w:b/>
                <w:sz w:val="20"/>
              </w:rPr>
              <w:t>I.</w:t>
            </w:r>
            <w:r>
              <w:rPr>
                <w:b/>
                <w:spacing w:val="-3"/>
                <w:sz w:val="20"/>
              </w:rPr>
              <w:t xml:space="preserve"> </w:t>
            </w:r>
            <w:r>
              <w:rPr>
                <w:b/>
                <w:sz w:val="20"/>
              </w:rPr>
              <w:t>THÔNG</w:t>
            </w:r>
            <w:r>
              <w:rPr>
                <w:b/>
                <w:spacing w:val="-3"/>
                <w:sz w:val="20"/>
              </w:rPr>
              <w:t xml:space="preserve"> </w:t>
            </w:r>
            <w:r>
              <w:rPr>
                <w:b/>
                <w:sz w:val="20"/>
              </w:rPr>
              <w:t>TIN</w:t>
            </w:r>
            <w:r>
              <w:rPr>
                <w:b/>
                <w:spacing w:val="-3"/>
                <w:sz w:val="20"/>
              </w:rPr>
              <w:t xml:space="preserve"> </w:t>
            </w:r>
            <w:r>
              <w:rPr>
                <w:b/>
                <w:sz w:val="20"/>
              </w:rPr>
              <w:t>NHÀ</w:t>
            </w:r>
            <w:r>
              <w:rPr>
                <w:b/>
                <w:spacing w:val="-3"/>
                <w:sz w:val="20"/>
              </w:rPr>
              <w:t xml:space="preserve"> </w:t>
            </w:r>
            <w:r>
              <w:rPr>
                <w:b/>
                <w:sz w:val="20"/>
              </w:rPr>
              <w:t>ĐẦU</w:t>
            </w:r>
            <w:r>
              <w:rPr>
                <w:b/>
                <w:spacing w:val="-3"/>
                <w:sz w:val="20"/>
              </w:rPr>
              <w:t xml:space="preserve"> </w:t>
            </w:r>
            <w:r>
              <w:rPr>
                <w:b/>
                <w:sz w:val="20"/>
              </w:rPr>
              <w:t>TƯ/</w:t>
            </w:r>
            <w:r>
              <w:rPr>
                <w:b/>
                <w:spacing w:val="-12"/>
                <w:sz w:val="20"/>
              </w:rPr>
              <w:t xml:space="preserve"> </w:t>
            </w:r>
            <w:r>
              <w:rPr>
                <w:sz w:val="20"/>
              </w:rPr>
              <w:t>INVESTOR</w:t>
            </w:r>
            <w:r>
              <w:rPr>
                <w:spacing w:val="-1"/>
                <w:sz w:val="20"/>
              </w:rPr>
              <w:t xml:space="preserve"> </w:t>
            </w:r>
            <w:r>
              <w:rPr>
                <w:spacing w:val="-2"/>
                <w:sz w:val="20"/>
              </w:rPr>
              <w:t>INFORMATION</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Pr="006A2B43" w:rsidRDefault="00EB148A">
            <w:pPr>
              <w:pStyle w:val="TableParagraph"/>
              <w:spacing w:before="20" w:line="203" w:lineRule="exact"/>
              <w:ind w:left="310"/>
              <w:rPr>
                <w:sz w:val="18"/>
                <w:lang w:val="en-US"/>
              </w:rPr>
            </w:pPr>
            <w:r>
              <w:rPr>
                <w:noProof/>
                <w:lang w:val="en-US"/>
              </w:rPr>
              <mc:AlternateContent>
                <mc:Choice Requires="wps">
                  <w:drawing>
                    <wp:anchor distT="0" distB="0" distL="114300" distR="114300" simplePos="0" relativeHeight="251661824" behindDoc="0" locked="0" layoutInCell="1" allowOverlap="1" wp14:anchorId="73F9DA62" wp14:editId="533BDFEE">
                      <wp:simplePos x="0" y="0"/>
                      <wp:positionH relativeFrom="column">
                        <wp:posOffset>1431925</wp:posOffset>
                      </wp:positionH>
                      <wp:positionV relativeFrom="paragraph">
                        <wp:posOffset>-18415</wp:posOffset>
                      </wp:positionV>
                      <wp:extent cx="2105660" cy="2590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21056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A7715E">
                                  <w:pPr>
                                    <w:rPr>
                                      <w:b/>
                                      <w:bCs/>
                                      <w:sz w:val="18"/>
                                      <w:szCs w:val="18"/>
                                      <w:lang w:val="en-US"/>
                                    </w:rPr>
                                  </w:pPr>
                                  <w:r>
                                    <w:rPr>
                                      <w:b/>
                                      <w:bCs/>
                                      <w:sz w:val="18"/>
                                      <w:szCs w:val="18"/>
                                      <w:lang w:val="en-US"/>
                                    </w:rPr>
                                    <w: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3F9DA62" id="Text Box 34" o:spid="_x0000_s1027" type="#_x0000_t202" style="position:absolute;left:0;text-align:left;margin-left:112.75pt;margin-top:-1.45pt;width:165.8pt;height:20.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" filled="f" stroked="f" strokeweight=".5pt">
                      <v:textbox>
                        <w:txbxContent>
                          <w:p w:rsidR="004E1856" w:rsidRDefault="00A7715E">
                            <w:pPr>
                              <w:rPr>
                                <w:b/>
                                <w:bCs/>
                                <w:sz w:val="18"/>
                                <w:szCs w:val="18"/>
                                <w:lang w:val="en-US"/>
                              </w:rPr>
                            </w:pPr>
                            <w:r>
                              <w:rPr>
                                <w:b/>
                                <w:bCs/>
                                <w:sz w:val="18"/>
                                <w:szCs w:val="18"/>
                                <w:lang w:val="en-US"/>
                              </w:rPr>
                              <w:t>{name}</w:t>
                            </w:r>
                          </w:p>
                        </w:txbxContent>
                      </v:textbox>
                    </v:shape>
                  </w:pict>
                </mc:Fallback>
              </mc:AlternateContent>
            </w:r>
            <w:r w:rsidR="00D37D33">
              <w:rPr>
                <w:sz w:val="18"/>
              </w:rPr>
              <w:t>Họ</w:t>
            </w:r>
            <w:r w:rsidR="00D37D33">
              <w:rPr>
                <w:spacing w:val="-2"/>
                <w:sz w:val="18"/>
              </w:rPr>
              <w:t xml:space="preserve"> </w:t>
            </w:r>
            <w:r w:rsidR="00D37D33">
              <w:rPr>
                <w:sz w:val="18"/>
              </w:rPr>
              <w:t>và</w:t>
            </w:r>
            <w:r w:rsidR="00D37D33">
              <w:rPr>
                <w:spacing w:val="-1"/>
                <w:sz w:val="18"/>
              </w:rPr>
              <w:t xml:space="preserve"> </w:t>
            </w:r>
            <w:r w:rsidR="00D37D33">
              <w:rPr>
                <w:sz w:val="18"/>
              </w:rPr>
              <w:t>tên</w:t>
            </w:r>
            <w:r w:rsidR="00D37D33">
              <w:rPr>
                <w:spacing w:val="-2"/>
                <w:sz w:val="18"/>
              </w:rPr>
              <w:t xml:space="preserve"> </w:t>
            </w:r>
            <w:r w:rsidR="00D37D33">
              <w:rPr>
                <w:sz w:val="18"/>
              </w:rPr>
              <w:t>Nhà</w:t>
            </w:r>
            <w:r w:rsidR="00D37D33">
              <w:rPr>
                <w:spacing w:val="-2"/>
                <w:sz w:val="18"/>
              </w:rPr>
              <w:t xml:space="preserve"> </w:t>
            </w:r>
            <w:r w:rsidR="00D37D33">
              <w:rPr>
                <w:sz w:val="18"/>
              </w:rPr>
              <w:t>đầu</w:t>
            </w:r>
            <w:r w:rsidR="00D37D33">
              <w:rPr>
                <w:spacing w:val="-1"/>
                <w:sz w:val="18"/>
              </w:rPr>
              <w:t xml:space="preserve"> </w:t>
            </w:r>
            <w:r w:rsidR="00D37D33">
              <w:rPr>
                <w:spacing w:val="-5"/>
                <w:sz w:val="18"/>
              </w:rPr>
              <w:t>tư:</w:t>
            </w:r>
            <w:r w:rsidR="006A2B43">
              <w:rPr>
                <w:spacing w:val="-5"/>
                <w:sz w:val="18"/>
                <w:lang w:val="en-US"/>
              </w:rPr>
              <w:t xml:space="preserve"> </w:t>
            </w:r>
          </w:p>
          <w:p w:rsidR="004E1856" w:rsidRDefault="00D37D33">
            <w:pPr>
              <w:pStyle w:val="TableParagraph"/>
              <w:spacing w:line="203" w:lineRule="exact"/>
              <w:ind w:left="310"/>
              <w:rPr>
                <w:i/>
                <w:sz w:val="18"/>
              </w:rPr>
            </w:pPr>
            <w:r>
              <w:rPr>
                <w:noProof/>
                <w:lang w:val="en-US"/>
              </w:rPr>
              <mc:AlternateContent>
                <mc:Choice Requires="wps">
                  <w:drawing>
                    <wp:anchor distT="0" distB="0" distL="114300" distR="114300" simplePos="0" relativeHeight="251635200" behindDoc="0" locked="0" layoutInCell="1" allowOverlap="1">
                      <wp:simplePos x="0" y="0"/>
                      <wp:positionH relativeFrom="column">
                        <wp:posOffset>795020</wp:posOffset>
                      </wp:positionH>
                      <wp:positionV relativeFrom="paragraph">
                        <wp:posOffset>146685</wp:posOffset>
                      </wp:positionV>
                      <wp:extent cx="1908810" cy="2495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908810" cy="249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{nationality}</w:t>
                                  </w:r>
                                  <w:r w:rsidR="00F0463C">
                                    <w:rPr>
                                      <w:b/>
                                      <w:sz w:val="18"/>
                                      <w:szCs w:val="18"/>
                                      <w:lang w:val="en-US"/>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4" o:spid="_x0000_s1028" type="#_x0000_t202" style="position:absolute;left:0;text-align:left;margin-left:62.6pt;margin-top:11.55pt;width:150.3pt;height:19.6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" filled="f" stroked="f" strokeweight=".5pt">
                      <v:textbox>
                        <w:txbxContent>
                          <w:p w:rsidR="004E1856" w:rsidRPr="00F0463C" w:rsidRDefault="00EB148A">
                            <w:pPr>
                              <w:rPr>
                                <w:b/>
                                <w:sz w:val="18"/>
                                <w:szCs w:val="18"/>
                                <w:lang w:val="en-US"/>
                              </w:rPr>
                            </w:pPr>
                            <w:r>
                              <w:rPr>
                                <w:b/>
                                <w:sz w:val="18"/>
                                <w:szCs w:val="18"/>
                                <w:lang w:val="en-US"/>
                              </w:rPr>
                              <w:t>{nationality}</w:t>
                            </w:r>
                            <w:r w:rsidR="00F0463C">
                              <w:rPr>
                                <w:b/>
                                <w:sz w:val="18"/>
                                <w:szCs w:val="18"/>
                                <w:lang w:val="en-US"/>
                              </w:rPr>
                              <w:tab/>
                            </w:r>
                          </w:p>
                        </w:txbxContent>
                      </v:textbox>
                    </v:shape>
                  </w:pict>
                </mc:Fallback>
              </mc:AlternateContent>
            </w:r>
            <w:r>
              <w:rPr>
                <w:i/>
                <w:sz w:val="18"/>
              </w:rPr>
              <w:t>Full</w:t>
            </w:r>
            <w:r>
              <w:rPr>
                <w:i/>
                <w:spacing w:val="-4"/>
                <w:sz w:val="18"/>
              </w:rPr>
              <w:t xml:space="preserve"> </w:t>
            </w:r>
            <w:r>
              <w:rPr>
                <w:i/>
                <w:sz w:val="18"/>
              </w:rPr>
              <w:t>name</w:t>
            </w:r>
            <w:r>
              <w:rPr>
                <w:i/>
                <w:spacing w:val="-1"/>
                <w:sz w:val="18"/>
              </w:rPr>
              <w:t xml:space="preserve"> </w:t>
            </w:r>
            <w:r>
              <w:rPr>
                <w:i/>
                <w:sz w:val="18"/>
              </w:rPr>
              <w:t>of</w:t>
            </w:r>
            <w:r>
              <w:rPr>
                <w:i/>
                <w:spacing w:val="-1"/>
                <w:sz w:val="18"/>
              </w:rPr>
              <w:t xml:space="preserve"> </w:t>
            </w:r>
            <w:r>
              <w:rPr>
                <w:i/>
                <w:spacing w:val="-2"/>
                <w:sz w:val="18"/>
              </w:rPr>
              <w:t>investor</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20" w:line="205" w:lineRule="exact"/>
              <w:ind w:left="310"/>
              <w:rPr>
                <w:sz w:val="18"/>
              </w:rPr>
            </w:pPr>
            <w:r>
              <w:rPr>
                <w:sz w:val="18"/>
              </w:rPr>
              <w:t>Quốc</w:t>
            </w:r>
            <w:r>
              <w:rPr>
                <w:spacing w:val="-4"/>
                <w:sz w:val="18"/>
              </w:rPr>
              <w:t xml:space="preserve"> </w:t>
            </w:r>
            <w:r>
              <w:rPr>
                <w:spacing w:val="-2"/>
                <w:sz w:val="18"/>
              </w:rPr>
              <w:t>tịch:</w:t>
            </w:r>
          </w:p>
          <w:p w:rsidR="004E1856" w:rsidRDefault="00D37D33">
            <w:pPr>
              <w:pStyle w:val="TableParagraph"/>
              <w:spacing w:line="205" w:lineRule="exact"/>
              <w:ind w:left="310"/>
              <w:rPr>
                <w:i/>
                <w:sz w:val="18"/>
              </w:rPr>
            </w:pPr>
            <w:r>
              <w:rPr>
                <w:noProof/>
                <w:lang w:val="en-US"/>
              </w:rPr>
              <mc:AlternateContent>
                <mc:Choice Requires="wps">
                  <w:drawing>
                    <wp:anchor distT="0" distB="0" distL="114300" distR="114300" simplePos="0" relativeHeight="251638272" behindDoc="0" locked="0" layoutInCell="1" allowOverlap="1">
                      <wp:simplePos x="0" y="0"/>
                      <wp:positionH relativeFrom="column">
                        <wp:posOffset>3801110</wp:posOffset>
                      </wp:positionH>
                      <wp:positionV relativeFrom="paragraph">
                        <wp:posOffset>128270</wp:posOffset>
                      </wp:positionV>
                      <wp:extent cx="1012190" cy="22161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12190" cy="221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{idDate}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9" type="#_x0000_t202" style="position:absolute;left:0;text-align:left;margin-left:299.3pt;margin-top:10.1pt;width:79.7pt;height:17.4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" filled="f" stroked="f" strokeweight=".5pt">
                      <v:textbox>
                        <w:txbxContent>
                          <w:p w:rsidR="004E1856" w:rsidRPr="00F0463C" w:rsidRDefault="00EB148A">
                            <w:pPr>
                              <w:rPr>
                                <w:b/>
                                <w:sz w:val="18"/>
                                <w:szCs w:val="18"/>
                                <w:lang w:val="en-US"/>
                              </w:rPr>
                            </w:pPr>
                            <w:r>
                              <w:rPr>
                                <w:b/>
                                <w:sz w:val="18"/>
                                <w:szCs w:val="18"/>
                                <w:lang w:val="en-US"/>
                              </w:rPr>
                              <w:t>{idDate}</w:t>
                            </w:r>
                          </w:p>
                        </w:txbxContent>
                      </v:textbox>
                    </v:shape>
                  </w:pict>
                </mc:Fallback>
              </mc:AlternateContent>
            </w:r>
            <w:r>
              <w:rPr>
                <w:noProof/>
                <w:lang w:val="en-US"/>
              </w:rPr>
              <mc:AlternateContent>
                <mc:Choice Requires="wps">
                  <w:drawing>
                    <wp:anchor distT="0" distB="0" distL="114300" distR="114300" simplePos="0" relativeHeight="251636224" behindDoc="0" locked="0" layoutInCell="1" allowOverlap="1">
                      <wp:simplePos x="0" y="0"/>
                      <wp:positionH relativeFrom="column">
                        <wp:posOffset>1355725</wp:posOffset>
                      </wp:positionH>
                      <wp:positionV relativeFrom="paragraph">
                        <wp:posOffset>125730</wp:posOffset>
                      </wp:positionV>
                      <wp:extent cx="1140460" cy="2216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0460" cy="2216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{idNo}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30" type="#_x0000_t202" style="position:absolute;left:0;text-align:left;margin-left:106.75pt;margin-top:9.9pt;width:89.8pt;height:17.4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" filled="f" stroked="f" strokeweight=".5pt">
                      <v:textbox>
                        <w:txbxContent>
                          <w:p w:rsidR="004E1856" w:rsidRPr="00F0463C" w:rsidRDefault="00EB148A">
                            <w:pPr>
                              <w:rPr>
                                <w:b/>
                                <w:sz w:val="18"/>
                                <w:szCs w:val="18"/>
                                <w:lang w:val="en-US"/>
                              </w:rPr>
                            </w:pPr>
                            <w:r>
                              <w:rPr>
                                <w:b/>
                                <w:sz w:val="18"/>
                                <w:szCs w:val="18"/>
                                <w:lang w:val="en-US"/>
                              </w:rPr>
                              <w:t>{idNo}</w:t>
                            </w:r>
                          </w:p>
                        </w:txbxContent>
                      </v:textbox>
                    </v:shape>
                  </w:pict>
                </mc:Fallback>
              </mc:AlternateContent>
            </w:r>
            <w:r>
              <w:rPr>
                <w:i/>
                <w:spacing w:val="-2"/>
                <w:sz w:val="18"/>
              </w:rPr>
              <w:t>Nationality</w:t>
            </w:r>
          </w:p>
        </w:tc>
      </w:tr>
      <w:tr w:rsidR="004E1856">
        <w:trPr>
          <w:trHeight w:val="231"/>
        </w:trPr>
        <w:tc>
          <w:tcPr>
            <w:tcW w:w="2181" w:type="dxa"/>
            <w:tcBorders>
              <w:top w:val="single" w:sz="8" w:space="0" w:color="000000"/>
              <w:left w:val="single" w:sz="8" w:space="0" w:color="000000"/>
            </w:tcBorders>
          </w:tcPr>
          <w:p w:rsidR="004E1856" w:rsidRDefault="00D37D33">
            <w:pPr>
              <w:pStyle w:val="TableParagraph"/>
              <w:spacing w:before="23" w:line="187" w:lineRule="exact"/>
              <w:ind w:left="310"/>
              <w:rPr>
                <w:sz w:val="18"/>
              </w:rPr>
            </w:pPr>
            <w:r>
              <w:rPr>
                <w:sz w:val="18"/>
              </w:rPr>
              <w:t>Số</w:t>
            </w:r>
            <w:r>
              <w:rPr>
                <w:spacing w:val="-5"/>
                <w:sz w:val="18"/>
              </w:rPr>
              <w:t xml:space="preserve"> </w:t>
            </w:r>
            <w:r>
              <w:rPr>
                <w:sz w:val="18"/>
              </w:rPr>
              <w:t>CMND/Hộ</w:t>
            </w:r>
            <w:r>
              <w:rPr>
                <w:spacing w:val="-4"/>
                <w:sz w:val="18"/>
              </w:rPr>
              <w:t xml:space="preserve"> </w:t>
            </w:r>
            <w:r>
              <w:rPr>
                <w:spacing w:val="-2"/>
                <w:sz w:val="18"/>
              </w:rPr>
              <w:t>chiếu:</w:t>
            </w:r>
          </w:p>
        </w:tc>
        <w:tc>
          <w:tcPr>
            <w:tcW w:w="1778" w:type="dxa"/>
            <w:tcBorders>
              <w:top w:val="single" w:sz="8" w:space="0" w:color="000000"/>
            </w:tcBorders>
          </w:tcPr>
          <w:p w:rsidR="004E1856" w:rsidRDefault="004E1856">
            <w:pPr>
              <w:pStyle w:val="TableParagraph"/>
              <w:rPr>
                <w:sz w:val="16"/>
              </w:rPr>
            </w:pPr>
          </w:p>
        </w:tc>
        <w:tc>
          <w:tcPr>
            <w:tcW w:w="2046" w:type="dxa"/>
            <w:tcBorders>
              <w:top w:val="single" w:sz="8" w:space="0" w:color="000000"/>
            </w:tcBorders>
          </w:tcPr>
          <w:p w:rsidR="004E1856" w:rsidRDefault="00D37D33">
            <w:pPr>
              <w:pStyle w:val="TableParagraph"/>
              <w:spacing w:before="23" w:line="187" w:lineRule="exact"/>
              <w:ind w:left="620"/>
              <w:rPr>
                <w:sz w:val="18"/>
              </w:rPr>
            </w:pPr>
            <w:r>
              <w:rPr>
                <w:sz w:val="18"/>
              </w:rPr>
              <w:t>Ngày</w:t>
            </w:r>
            <w:r>
              <w:rPr>
                <w:spacing w:val="-4"/>
                <w:sz w:val="18"/>
              </w:rPr>
              <w:t xml:space="preserve"> cấp:</w:t>
            </w:r>
          </w:p>
        </w:tc>
        <w:tc>
          <w:tcPr>
            <w:tcW w:w="1592" w:type="dxa"/>
            <w:tcBorders>
              <w:top w:val="single" w:sz="8" w:space="0" w:color="000000"/>
            </w:tcBorders>
          </w:tcPr>
          <w:p w:rsidR="004E1856" w:rsidRDefault="004E1856">
            <w:pPr>
              <w:pStyle w:val="TableParagraph"/>
              <w:rPr>
                <w:sz w:val="16"/>
              </w:rPr>
            </w:pPr>
          </w:p>
        </w:tc>
        <w:tc>
          <w:tcPr>
            <w:tcW w:w="757" w:type="dxa"/>
            <w:tcBorders>
              <w:top w:val="single" w:sz="8" w:space="0" w:color="000000"/>
            </w:tcBorders>
          </w:tcPr>
          <w:p w:rsidR="004E1856" w:rsidRDefault="004E1856">
            <w:pPr>
              <w:pStyle w:val="TableParagraph"/>
              <w:rPr>
                <w:sz w:val="16"/>
              </w:rPr>
            </w:pPr>
          </w:p>
        </w:tc>
        <w:tc>
          <w:tcPr>
            <w:tcW w:w="1781" w:type="dxa"/>
            <w:tcBorders>
              <w:top w:val="single" w:sz="8" w:space="0" w:color="000000"/>
              <w:right w:val="single" w:sz="8" w:space="0" w:color="000000"/>
            </w:tcBorders>
          </w:tcPr>
          <w:p w:rsidR="004E1856" w:rsidRDefault="004E1856">
            <w:pPr>
              <w:pStyle w:val="TableParagraph"/>
              <w:rPr>
                <w:sz w:val="16"/>
              </w:rPr>
            </w:pPr>
          </w:p>
        </w:tc>
      </w:tr>
      <w:tr w:rsidR="004E1856">
        <w:trPr>
          <w:trHeight w:val="220"/>
        </w:trPr>
        <w:tc>
          <w:tcPr>
            <w:tcW w:w="2181" w:type="dxa"/>
            <w:tcBorders>
              <w:left w:val="single" w:sz="8" w:space="0" w:color="000000"/>
            </w:tcBorders>
          </w:tcPr>
          <w:p w:rsidR="004E1856" w:rsidRDefault="00D37D33">
            <w:pPr>
              <w:pStyle w:val="TableParagraph"/>
              <w:spacing w:line="200" w:lineRule="exact"/>
              <w:ind w:left="310"/>
              <w:rPr>
                <w:i/>
                <w:sz w:val="18"/>
              </w:rPr>
            </w:pPr>
            <w:r>
              <w:rPr>
                <w:noProof/>
                <w:lang w:val="en-US"/>
              </w:rPr>
              <mc:AlternateContent>
                <mc:Choice Requires="wps">
                  <w:drawing>
                    <wp:anchor distT="0" distB="0" distL="114300" distR="114300" simplePos="0" relativeHeight="251637248" behindDoc="0" locked="0" layoutInCell="1" allowOverlap="1">
                      <wp:simplePos x="0" y="0"/>
                      <wp:positionH relativeFrom="column">
                        <wp:posOffset>1341120</wp:posOffset>
                      </wp:positionH>
                      <wp:positionV relativeFrom="paragraph">
                        <wp:posOffset>109220</wp:posOffset>
                      </wp:positionV>
                      <wp:extent cx="3425825"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3425825" cy="268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{idPlace}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31" type="#_x0000_t202" style="position:absolute;left:0;text-align:left;margin-left:105.6pt;margin-top:8.6pt;width:269.75pt;height:21.1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" filled="f" stroked="f" strokeweight=".5pt">
                      <v:textbox>
                        <w:txbxContent>
                          <w:p w:rsidR="004E1856" w:rsidRPr="00F0463C" w:rsidRDefault="00EB148A">
                            <w:pPr>
                              <w:rPr>
                                <w:b/>
                                <w:sz w:val="18"/>
                                <w:szCs w:val="18"/>
                                <w:lang w:val="en-US"/>
                              </w:rPr>
                            </w:pPr>
                            <w:r>
                              <w:rPr>
                                <w:b/>
                                <w:sz w:val="18"/>
                                <w:szCs w:val="18"/>
                                <w:lang w:val="en-US"/>
                              </w:rPr>
                              <w:t>{idPlace}</w:t>
                            </w:r>
                          </w:p>
                        </w:txbxContent>
                      </v:textbox>
                    </v:shape>
                  </w:pict>
                </mc:Fallback>
              </mc:AlternateContent>
            </w:r>
            <w:r>
              <w:rPr>
                <w:i/>
                <w:spacing w:val="-2"/>
                <w:sz w:val="18"/>
              </w:rPr>
              <w:t>ID/Passport</w:t>
            </w:r>
          </w:p>
        </w:tc>
        <w:tc>
          <w:tcPr>
            <w:tcW w:w="1778" w:type="dxa"/>
          </w:tcPr>
          <w:p w:rsidR="004E1856" w:rsidRDefault="004E1856">
            <w:pPr>
              <w:pStyle w:val="TableParagraph"/>
              <w:rPr>
                <w:sz w:val="14"/>
              </w:rPr>
            </w:pPr>
          </w:p>
        </w:tc>
        <w:tc>
          <w:tcPr>
            <w:tcW w:w="2046" w:type="dxa"/>
          </w:tcPr>
          <w:p w:rsidR="004E1856" w:rsidRDefault="00D37D33">
            <w:pPr>
              <w:pStyle w:val="TableParagraph"/>
              <w:spacing w:line="200" w:lineRule="exact"/>
              <w:ind w:left="600"/>
              <w:rPr>
                <w:i/>
                <w:sz w:val="18"/>
              </w:rPr>
            </w:pPr>
            <w:r>
              <w:rPr>
                <w:i/>
                <w:sz w:val="18"/>
              </w:rPr>
              <w:t xml:space="preserve">Issuing </w:t>
            </w:r>
            <w:r>
              <w:rPr>
                <w:i/>
                <w:spacing w:val="-4"/>
                <w:sz w:val="18"/>
              </w:rPr>
              <w:t>date</w:t>
            </w:r>
          </w:p>
        </w:tc>
        <w:tc>
          <w:tcPr>
            <w:tcW w:w="1592" w:type="dxa"/>
          </w:tcPr>
          <w:p w:rsidR="004E1856" w:rsidRDefault="004E1856">
            <w:pPr>
              <w:pStyle w:val="TableParagraph"/>
              <w:rPr>
                <w:sz w:val="14"/>
              </w:rPr>
            </w:pPr>
          </w:p>
        </w:tc>
        <w:tc>
          <w:tcPr>
            <w:tcW w:w="757" w:type="dxa"/>
          </w:tcPr>
          <w:p w:rsidR="004E1856" w:rsidRDefault="004E1856">
            <w:pPr>
              <w:pStyle w:val="TableParagraph"/>
              <w:rPr>
                <w:sz w:val="14"/>
              </w:rPr>
            </w:pPr>
          </w:p>
        </w:tc>
        <w:tc>
          <w:tcPr>
            <w:tcW w:w="1781" w:type="dxa"/>
            <w:tcBorders>
              <w:right w:val="single" w:sz="8" w:space="0" w:color="000000"/>
            </w:tcBorders>
          </w:tcPr>
          <w:p w:rsidR="004E1856" w:rsidRDefault="004E1856">
            <w:pPr>
              <w:pStyle w:val="TableParagraph"/>
              <w:rPr>
                <w:sz w:val="14"/>
              </w:rPr>
            </w:pPr>
          </w:p>
        </w:tc>
      </w:tr>
      <w:tr w:rsidR="004E1856">
        <w:trPr>
          <w:trHeight w:val="219"/>
        </w:trPr>
        <w:tc>
          <w:tcPr>
            <w:tcW w:w="2181" w:type="dxa"/>
            <w:tcBorders>
              <w:left w:val="single" w:sz="8" w:space="0" w:color="000000"/>
            </w:tcBorders>
          </w:tcPr>
          <w:p w:rsidR="004E1856" w:rsidRDefault="00D37D33">
            <w:pPr>
              <w:pStyle w:val="TableParagraph"/>
              <w:spacing w:before="12" w:line="187" w:lineRule="exact"/>
              <w:ind w:left="310"/>
              <w:rPr>
                <w:sz w:val="18"/>
              </w:rPr>
            </w:pPr>
            <w:r>
              <w:rPr>
                <w:sz w:val="18"/>
              </w:rPr>
              <w:t>Nơi</w:t>
            </w:r>
            <w:r>
              <w:rPr>
                <w:spacing w:val="-3"/>
                <w:sz w:val="18"/>
              </w:rPr>
              <w:t xml:space="preserve"> </w:t>
            </w:r>
            <w:r>
              <w:rPr>
                <w:spacing w:val="-4"/>
                <w:sz w:val="18"/>
              </w:rPr>
              <w:t>cấp:</w:t>
            </w:r>
          </w:p>
        </w:tc>
        <w:tc>
          <w:tcPr>
            <w:tcW w:w="1778" w:type="dxa"/>
          </w:tcPr>
          <w:p w:rsidR="004E1856" w:rsidRDefault="004E1856">
            <w:pPr>
              <w:pStyle w:val="TableParagraph"/>
              <w:rPr>
                <w:sz w:val="14"/>
              </w:rPr>
            </w:pPr>
          </w:p>
        </w:tc>
        <w:tc>
          <w:tcPr>
            <w:tcW w:w="2046" w:type="dxa"/>
          </w:tcPr>
          <w:p w:rsidR="004E1856" w:rsidRDefault="004E1856">
            <w:pPr>
              <w:pStyle w:val="TableParagraph"/>
              <w:rPr>
                <w:sz w:val="14"/>
              </w:rPr>
            </w:pPr>
          </w:p>
        </w:tc>
        <w:tc>
          <w:tcPr>
            <w:tcW w:w="1592" w:type="dxa"/>
          </w:tcPr>
          <w:p w:rsidR="004E1856" w:rsidRDefault="004E1856">
            <w:pPr>
              <w:pStyle w:val="TableParagraph"/>
              <w:rPr>
                <w:sz w:val="14"/>
              </w:rPr>
            </w:pPr>
          </w:p>
        </w:tc>
        <w:tc>
          <w:tcPr>
            <w:tcW w:w="757" w:type="dxa"/>
          </w:tcPr>
          <w:p w:rsidR="004E1856" w:rsidRDefault="004E1856">
            <w:pPr>
              <w:pStyle w:val="TableParagraph"/>
              <w:rPr>
                <w:sz w:val="14"/>
              </w:rPr>
            </w:pPr>
          </w:p>
        </w:tc>
        <w:tc>
          <w:tcPr>
            <w:tcW w:w="1781" w:type="dxa"/>
            <w:tcBorders>
              <w:right w:val="single" w:sz="8" w:space="0" w:color="000000"/>
            </w:tcBorders>
          </w:tcPr>
          <w:p w:rsidR="004E1856" w:rsidRDefault="004E1856">
            <w:pPr>
              <w:pStyle w:val="TableParagraph"/>
              <w:rPr>
                <w:sz w:val="14"/>
              </w:rPr>
            </w:pPr>
          </w:p>
        </w:tc>
      </w:tr>
      <w:tr w:rsidR="004E1856">
        <w:trPr>
          <w:trHeight w:val="208"/>
        </w:trPr>
        <w:tc>
          <w:tcPr>
            <w:tcW w:w="2181" w:type="dxa"/>
            <w:tcBorders>
              <w:left w:val="single" w:sz="8" w:space="0" w:color="000000"/>
              <w:bottom w:val="single" w:sz="8" w:space="0" w:color="000000"/>
            </w:tcBorders>
          </w:tcPr>
          <w:p w:rsidR="004E1856" w:rsidRDefault="00D37D33">
            <w:pPr>
              <w:pStyle w:val="TableParagraph"/>
              <w:spacing w:line="189" w:lineRule="exact"/>
              <w:ind w:left="310"/>
              <w:rPr>
                <w:i/>
                <w:sz w:val="18"/>
              </w:rPr>
            </w:pPr>
            <w:r>
              <w:rPr>
                <w:i/>
                <w:sz w:val="18"/>
              </w:rPr>
              <w:t xml:space="preserve">Issuing </w:t>
            </w:r>
            <w:r>
              <w:rPr>
                <w:i/>
                <w:spacing w:val="-2"/>
                <w:sz w:val="18"/>
              </w:rPr>
              <w:t>place</w:t>
            </w:r>
          </w:p>
        </w:tc>
        <w:tc>
          <w:tcPr>
            <w:tcW w:w="1778" w:type="dxa"/>
            <w:tcBorders>
              <w:bottom w:val="single" w:sz="8" w:space="0" w:color="000000"/>
            </w:tcBorders>
          </w:tcPr>
          <w:p w:rsidR="004E1856" w:rsidRDefault="004E1856">
            <w:pPr>
              <w:pStyle w:val="TableParagraph"/>
              <w:rPr>
                <w:sz w:val="14"/>
              </w:rPr>
            </w:pPr>
          </w:p>
        </w:tc>
        <w:tc>
          <w:tcPr>
            <w:tcW w:w="2046" w:type="dxa"/>
            <w:tcBorders>
              <w:bottom w:val="single" w:sz="8" w:space="0" w:color="000000"/>
            </w:tcBorders>
          </w:tcPr>
          <w:p w:rsidR="004E1856" w:rsidRDefault="004E1856">
            <w:pPr>
              <w:pStyle w:val="TableParagraph"/>
              <w:rPr>
                <w:sz w:val="14"/>
              </w:rPr>
            </w:pPr>
          </w:p>
        </w:tc>
        <w:tc>
          <w:tcPr>
            <w:tcW w:w="1592" w:type="dxa"/>
            <w:tcBorders>
              <w:bottom w:val="single" w:sz="8" w:space="0" w:color="000000"/>
            </w:tcBorders>
          </w:tcPr>
          <w:p w:rsidR="004E1856" w:rsidRDefault="004E1856">
            <w:pPr>
              <w:pStyle w:val="TableParagraph"/>
              <w:rPr>
                <w:sz w:val="14"/>
              </w:rPr>
            </w:pPr>
          </w:p>
        </w:tc>
        <w:tc>
          <w:tcPr>
            <w:tcW w:w="757" w:type="dxa"/>
            <w:tcBorders>
              <w:bottom w:val="single" w:sz="8" w:space="0" w:color="000000"/>
            </w:tcBorders>
          </w:tcPr>
          <w:p w:rsidR="004E1856" w:rsidRDefault="004E1856">
            <w:pPr>
              <w:pStyle w:val="TableParagraph"/>
              <w:rPr>
                <w:sz w:val="14"/>
              </w:rPr>
            </w:pPr>
          </w:p>
        </w:tc>
        <w:tc>
          <w:tcPr>
            <w:tcW w:w="1781" w:type="dxa"/>
            <w:tcBorders>
              <w:bottom w:val="single" w:sz="8" w:space="0" w:color="000000"/>
              <w:right w:val="single" w:sz="8" w:space="0" w:color="000000"/>
            </w:tcBorders>
          </w:tcPr>
          <w:p w:rsidR="004E1856" w:rsidRDefault="004E1856">
            <w:pPr>
              <w:pStyle w:val="TableParagraph"/>
              <w:rPr>
                <w:sz w:val="14"/>
              </w:rPr>
            </w:pPr>
          </w:p>
        </w:tc>
      </w:tr>
      <w:tr w:rsidR="004E1856">
        <w:trPr>
          <w:trHeight w:val="480"/>
        </w:trPr>
        <w:tc>
          <w:tcPr>
            <w:tcW w:w="2181" w:type="dxa"/>
            <w:tcBorders>
              <w:top w:val="single" w:sz="8" w:space="0" w:color="000000"/>
              <w:left w:val="single" w:sz="8" w:space="0" w:color="000000"/>
              <w:bottom w:val="single" w:sz="8" w:space="0" w:color="000000"/>
            </w:tcBorders>
          </w:tcPr>
          <w:p w:rsidR="004E1856" w:rsidRDefault="00D37D33">
            <w:pPr>
              <w:pStyle w:val="TableParagraph"/>
              <w:spacing w:before="40"/>
              <w:ind w:left="330"/>
              <w:rPr>
                <w:sz w:val="18"/>
              </w:rPr>
            </w:pPr>
            <w:r>
              <w:rPr>
                <w:noProof/>
                <w:lang w:val="en-US"/>
              </w:rPr>
              <mc:AlternateContent>
                <mc:Choice Requires="wps">
                  <w:drawing>
                    <wp:anchor distT="0" distB="0" distL="114300" distR="114300" simplePos="0" relativeHeight="251639296" behindDoc="0" locked="0" layoutInCell="1" allowOverlap="1">
                      <wp:simplePos x="0" y="0"/>
                      <wp:positionH relativeFrom="column">
                        <wp:posOffset>1371600</wp:posOffset>
                      </wp:positionH>
                      <wp:positionV relativeFrom="paragraph">
                        <wp:posOffset>-4445</wp:posOffset>
                      </wp:positionV>
                      <wp:extent cx="1140460" cy="302895"/>
                      <wp:effectExtent l="0" t="0" r="0" b="0"/>
                      <wp:wrapNone/>
                      <wp:docPr id="8" name="Text Box 8"/>
                      <wp:cNvGraphicFramePr/>
                      <a:graphic xmlns:a="http://schemas.openxmlformats.org/drawingml/2006/main">
                        <a:graphicData uri="http://schemas.microsoft.com/office/word/2010/wordprocessingShape">
                          <wps:wsp>
                            <wps:cNvSpPr txBox="1"/>
                            <wps:spPr>
                              <a:xfrm>
                                <a:off x="0" y="0"/>
                                <a:ext cx="114046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01D0" w:rsidRPr="00EB148A" w:rsidRDefault="00EB148A">
                                  <w:pPr>
                                    <w:rPr>
                                      <w:b/>
                                      <w:sz w:val="18"/>
                                      <w:szCs w:val="18"/>
                                      <w:lang w:val="en-US"/>
                                    </w:rPr>
                                  </w:pPr>
                                  <w:r>
                                    <w:rPr>
                                      <w:b/>
                                      <w:sz w:val="18"/>
                                      <w:szCs w:val="18"/>
                                      <w:lang w:val="en-US"/>
                                    </w:rPr>
                                    <w:t>{birth}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 o:spid="_x0000_s1032" type="#_x0000_t202" style="position:absolute;left:0;text-align:left;margin-left:108pt;margin-top:-.35pt;width:89.8pt;height:23.8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" filled="f" stroked="f" strokeweight=".5pt">
                      <v:textbox>
                        <w:txbxContent>
                          <w:p w:rsidR="006F01D0" w:rsidRPr="00EB148A" w:rsidRDefault="00EB148A">
                            <w:pPr>
                              <w:rPr>
                                <w:b/>
                                <w:sz w:val="18"/>
                                <w:szCs w:val="18"/>
                                <w:lang w:val="en-US"/>
                              </w:rPr>
                            </w:pPr>
                            <w:r>
                              <w:rPr>
                                <w:b/>
                                <w:sz w:val="18"/>
                                <w:szCs w:val="18"/>
                                <w:lang w:val="en-US"/>
                              </w:rPr>
                              <w:t>{birth}</w:t>
                            </w:r>
                          </w:p>
                        </w:txbxContent>
                      </v:textbox>
                    </v:shape>
                  </w:pict>
                </mc:Fallback>
              </mc:AlternateContent>
            </w:r>
            <w:r>
              <w:rPr>
                <w:sz w:val="18"/>
              </w:rPr>
              <w:t>Ngày</w:t>
            </w:r>
            <w:r>
              <w:rPr>
                <w:spacing w:val="-4"/>
                <w:sz w:val="18"/>
              </w:rPr>
              <w:t xml:space="preserve"> </w:t>
            </w:r>
            <w:r>
              <w:rPr>
                <w:sz w:val="18"/>
              </w:rPr>
              <w:t>tháng</w:t>
            </w:r>
            <w:r>
              <w:rPr>
                <w:spacing w:val="-3"/>
                <w:sz w:val="18"/>
              </w:rPr>
              <w:t xml:space="preserve"> </w:t>
            </w:r>
            <w:r>
              <w:rPr>
                <w:sz w:val="18"/>
              </w:rPr>
              <w:t>năm</w:t>
            </w:r>
            <w:r>
              <w:rPr>
                <w:spacing w:val="-2"/>
                <w:sz w:val="18"/>
              </w:rPr>
              <w:t xml:space="preserve"> sinh:</w:t>
            </w:r>
          </w:p>
          <w:p w:rsidR="004E1856" w:rsidRDefault="00D37D33">
            <w:pPr>
              <w:pStyle w:val="TableParagraph"/>
              <w:spacing w:before="13" w:line="200" w:lineRule="exact"/>
              <w:ind w:left="330"/>
              <w:rPr>
                <w:i/>
                <w:sz w:val="18"/>
              </w:rPr>
            </w:pPr>
            <w:r>
              <w:rPr>
                <w:i/>
                <w:sz w:val="18"/>
              </w:rPr>
              <w:t>Date</w:t>
            </w:r>
            <w:r>
              <w:rPr>
                <w:i/>
                <w:spacing w:val="-3"/>
                <w:sz w:val="18"/>
              </w:rPr>
              <w:t xml:space="preserve"> </w:t>
            </w:r>
            <w:r>
              <w:rPr>
                <w:i/>
                <w:sz w:val="18"/>
              </w:rPr>
              <w:t>of</w:t>
            </w:r>
            <w:r>
              <w:rPr>
                <w:i/>
                <w:spacing w:val="-1"/>
                <w:sz w:val="18"/>
              </w:rPr>
              <w:t xml:space="preserve"> </w:t>
            </w:r>
            <w:r>
              <w:rPr>
                <w:i/>
                <w:spacing w:val="-2"/>
                <w:sz w:val="18"/>
              </w:rPr>
              <w:t>birth</w:t>
            </w:r>
          </w:p>
        </w:tc>
        <w:tc>
          <w:tcPr>
            <w:tcW w:w="1778" w:type="dxa"/>
            <w:tcBorders>
              <w:top w:val="single" w:sz="8" w:space="0" w:color="000000"/>
              <w:bottom w:val="single" w:sz="8" w:space="0" w:color="000000"/>
            </w:tcBorders>
          </w:tcPr>
          <w:p w:rsidR="004E1856" w:rsidRDefault="004E1856">
            <w:pPr>
              <w:pStyle w:val="TableParagraph"/>
              <w:rPr>
                <w:sz w:val="18"/>
              </w:rPr>
            </w:pPr>
          </w:p>
        </w:tc>
        <w:tc>
          <w:tcPr>
            <w:tcW w:w="2046" w:type="dxa"/>
            <w:tcBorders>
              <w:top w:val="single" w:sz="8" w:space="0" w:color="000000"/>
              <w:bottom w:val="single" w:sz="8" w:space="0" w:color="000000"/>
            </w:tcBorders>
          </w:tcPr>
          <w:p w:rsidR="004E1856" w:rsidRDefault="00D37D33">
            <w:pPr>
              <w:pStyle w:val="TableParagraph"/>
              <w:spacing w:before="60" w:line="203" w:lineRule="exact"/>
              <w:ind w:left="620"/>
              <w:rPr>
                <w:sz w:val="18"/>
              </w:rPr>
            </w:pPr>
            <w:r>
              <w:rPr>
                <w:sz w:val="18"/>
              </w:rPr>
              <w:t>Giới</w:t>
            </w:r>
            <w:r>
              <w:rPr>
                <w:spacing w:val="-4"/>
                <w:sz w:val="18"/>
              </w:rPr>
              <w:t xml:space="preserve"> </w:t>
            </w:r>
            <w:r>
              <w:rPr>
                <w:spacing w:val="-2"/>
                <w:sz w:val="18"/>
              </w:rPr>
              <w:t>tính:</w:t>
            </w:r>
          </w:p>
          <w:p w:rsidR="004E1856" w:rsidRDefault="00D37D33">
            <w:pPr>
              <w:pStyle w:val="TableParagraph"/>
              <w:spacing w:line="196" w:lineRule="exact"/>
              <w:ind w:left="600"/>
              <w:rPr>
                <w:i/>
                <w:sz w:val="18"/>
              </w:rPr>
            </w:pPr>
            <w:r>
              <w:rPr>
                <w:i/>
                <w:spacing w:val="-2"/>
                <w:sz w:val="18"/>
              </w:rPr>
              <w:t>Gender</w:t>
            </w:r>
          </w:p>
        </w:tc>
        <w:tc>
          <w:tcPr>
            <w:tcW w:w="1592" w:type="dxa"/>
            <w:tcBorders>
              <w:top w:val="single" w:sz="8" w:space="0" w:color="000000"/>
              <w:bottom w:val="single" w:sz="8" w:space="0" w:color="000000"/>
            </w:tcBorders>
          </w:tcPr>
          <w:p w:rsidR="004E1856" w:rsidRDefault="00D37D33">
            <w:pPr>
              <w:pStyle w:val="TableParagraph"/>
              <w:rPr>
                <w:sz w:val="18"/>
              </w:rPr>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718820</wp:posOffset>
                      </wp:positionH>
                      <wp:positionV relativeFrom="paragraph">
                        <wp:posOffset>17780</wp:posOffset>
                      </wp:positionV>
                      <wp:extent cx="371475" cy="24955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71475" cy="249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jc w:val="center"/>
                                    <w:rPr>
                                      <w:b/>
                                      <w:sz w:val="18"/>
                                      <w:szCs w:val="18"/>
                                      <w:lang w:val="en-US"/>
                                    </w:rPr>
                                  </w:pPr>
                                  <w:r>
                                    <w:rPr>
                                      <w:b/>
                                      <w:sz w:val="18"/>
                                      <w:szCs w:val="18"/>
                                      <w:lang w:val="en-US"/>
                                    </w:rPr>
                                    <w:t>{ma}</w:t>
                                  </w:r>
                                </w:p>
                                <w:p w:rsidR="004E1856" w:rsidRDefault="004E1856">
                                  <w:pPr>
                                    <w:jc w:val="center"/>
                                    <w:rPr>
                                      <w:sz w:val="18"/>
                                      <w:szCs w:val="18"/>
                                    </w:rPr>
                                  </w:pPr>
                                </w:p>
                                <w:p w:rsidR="004E1856" w:rsidRDefault="004E1856">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5" o:spid="_x0000_s1033" type="#_x0000_t202" style="position:absolute;margin-left:56.6pt;margin-top:1.4pt;width:29.25pt;height:19.6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" filled="f" stroked="f" strokeweight=".5pt">
                      <v:textbox>
                        <w:txbxContent>
                          <w:p w:rsidR="004E1856" w:rsidRPr="00F0463C" w:rsidRDefault="00EB148A">
                            <w:pPr>
                              <w:jc w:val="center"/>
                              <w:rPr>
                                <w:b/>
                                <w:sz w:val="18"/>
                                <w:szCs w:val="18"/>
                                <w:lang w:val="en-US"/>
                              </w:rPr>
                            </w:pPr>
                            <w:r>
                              <w:rPr>
                                <w:b/>
                                <w:sz w:val="18"/>
                                <w:szCs w:val="18"/>
                                <w:lang w:val="en-US"/>
                              </w:rPr>
                              <w:t>{ma}</w:t>
                            </w:r>
                          </w:p>
                          <w:p w:rsidR="004E1856" w:rsidRDefault="004E1856">
                            <w:pPr>
                              <w:jc w:val="center"/>
                              <w:rPr>
                                <w:sz w:val="18"/>
                                <w:szCs w:val="18"/>
                              </w:rPr>
                            </w:pPr>
                          </w:p>
                          <w:p w:rsidR="004E1856" w:rsidRDefault="004E1856">
                            <w:pPr>
                              <w:jc w:val="center"/>
                              <w:rPr>
                                <w:lang w:val="en-US"/>
                              </w:rPr>
                            </w:pPr>
                          </w:p>
                        </w:txbxContent>
                      </v:textbox>
                    </v:shape>
                  </w:pict>
                </mc:Fallback>
              </mc:AlternateContent>
            </w:r>
          </w:p>
        </w:tc>
        <w:tc>
          <w:tcPr>
            <w:tcW w:w="757" w:type="dxa"/>
            <w:tcBorders>
              <w:top w:val="single" w:sz="8" w:space="0" w:color="000000"/>
              <w:bottom w:val="single" w:sz="8" w:space="0" w:color="000000"/>
            </w:tcBorders>
          </w:tcPr>
          <w:p w:rsidR="004E1856" w:rsidRDefault="00D37D33">
            <w:pPr>
              <w:pStyle w:val="TableParagraph"/>
              <w:spacing w:before="23" w:line="203" w:lineRule="exact"/>
              <w:ind w:left="102"/>
              <w:rPr>
                <w:sz w:val="18"/>
              </w:rPr>
            </w:pPr>
            <w:r>
              <w:rPr>
                <w:spacing w:val="-5"/>
                <w:sz w:val="18"/>
              </w:rPr>
              <w:t>Nam</w:t>
            </w:r>
          </w:p>
          <w:p w:rsidR="004E1856" w:rsidRDefault="00D37D33">
            <w:pPr>
              <w:pStyle w:val="TableParagraph"/>
              <w:spacing w:line="203" w:lineRule="exact"/>
              <w:ind w:left="102"/>
              <w:rPr>
                <w:i/>
                <w:sz w:val="18"/>
              </w:rPr>
            </w:pPr>
            <w:r>
              <w:rPr>
                <w:i/>
                <w:spacing w:val="-4"/>
                <w:sz w:val="18"/>
              </w:rPr>
              <w:t>Male</w:t>
            </w:r>
          </w:p>
        </w:tc>
        <w:tc>
          <w:tcPr>
            <w:tcW w:w="1781" w:type="dxa"/>
            <w:tcBorders>
              <w:top w:val="single" w:sz="8" w:space="0" w:color="000000"/>
              <w:bottom w:val="single" w:sz="8" w:space="0" w:color="000000"/>
              <w:right w:val="single" w:sz="8" w:space="0" w:color="000000"/>
            </w:tcBorders>
          </w:tcPr>
          <w:p w:rsidR="004E1856" w:rsidRDefault="00D37D33">
            <w:pPr>
              <w:pStyle w:val="TableParagraph"/>
              <w:spacing w:before="23" w:line="203" w:lineRule="exact"/>
              <w:ind w:left="595"/>
              <w:rPr>
                <w:sz w:val="18"/>
              </w:rPr>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98425</wp:posOffset>
                      </wp:positionH>
                      <wp:positionV relativeFrom="paragraph">
                        <wp:posOffset>33655</wp:posOffset>
                      </wp:positionV>
                      <wp:extent cx="269240" cy="24955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69240" cy="249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EB148A">
                                  <w:pPr>
                                    <w:jc w:val="both"/>
                                    <w:rPr>
                                      <w:sz w:val="18"/>
                                      <w:szCs w:val="18"/>
                                      <w:lang w:val="en-US"/>
                                    </w:rPr>
                                  </w:pPr>
                                  <w:r w:rsidRPr="00EB148A">
                                    <w:rPr>
                                      <w:sz w:val="18"/>
                                      <w:szCs w:val="18"/>
                                      <w:lang w:val="en-US"/>
                                    </w:rPr>
                                    <w:t>{fm}</w:t>
                                  </w:r>
                                </w:p>
                                <w:p w:rsidR="004E1856" w:rsidRDefault="004E1856">
                                  <w:pPr>
                                    <w:rPr>
                                      <w:sz w:val="18"/>
                                      <w:szCs w:val="18"/>
                                    </w:rPr>
                                  </w:pPr>
                                </w:p>
                                <w:p w:rsidR="004E1856" w:rsidRDefault="004E1856">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6" o:spid="_x0000_s1034" type="#_x0000_t202" style="position:absolute;left:0;text-align:left;margin-left:7.75pt;margin-top:2.65pt;width:21.2pt;height:19.6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" filled="f" stroked="f" strokeweight=".5pt">
                      <v:textbox>
                        <w:txbxContent>
                          <w:p w:rsidR="004E1856" w:rsidRDefault="00EB148A">
                            <w:pPr>
                              <w:jc w:val="both"/>
                              <w:rPr>
                                <w:sz w:val="18"/>
                                <w:szCs w:val="18"/>
                                <w:lang w:val="en-US"/>
                              </w:rPr>
                            </w:pPr>
                            <w:r w:rsidRPr="00EB148A">
                              <w:rPr>
                                <w:sz w:val="18"/>
                                <w:szCs w:val="18"/>
                                <w:lang w:val="en-US"/>
                              </w:rPr>
                              <w:t>{fm}</w:t>
                            </w:r>
                          </w:p>
                          <w:p w:rsidR="004E1856" w:rsidRDefault="004E1856">
                            <w:pPr>
                              <w:rPr>
                                <w:sz w:val="18"/>
                                <w:szCs w:val="18"/>
                              </w:rPr>
                            </w:pPr>
                          </w:p>
                          <w:p w:rsidR="004E1856" w:rsidRDefault="004E1856">
                            <w:pPr>
                              <w:rPr>
                                <w:lang w:val="en-US"/>
                              </w:rPr>
                            </w:pPr>
                          </w:p>
                        </w:txbxContent>
                      </v:textbox>
                    </v:shape>
                  </w:pict>
                </mc:Fallback>
              </mc:AlternateContent>
            </w:r>
            <w:r>
              <w:rPr>
                <w:spacing w:val="-5"/>
                <w:sz w:val="18"/>
              </w:rPr>
              <w:t>Nữ</w:t>
            </w:r>
          </w:p>
          <w:p w:rsidR="004E1856" w:rsidRDefault="00D37D33">
            <w:pPr>
              <w:pStyle w:val="TableParagraph"/>
              <w:spacing w:line="203" w:lineRule="exact"/>
              <w:ind w:left="595"/>
              <w:rPr>
                <w:i/>
                <w:sz w:val="18"/>
              </w:rPr>
            </w:pPr>
            <w:r>
              <w:rPr>
                <w:i/>
                <w:spacing w:val="-2"/>
                <w:sz w:val="18"/>
              </w:rPr>
              <w:t>Female</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60" w:line="203" w:lineRule="exact"/>
              <w:ind w:left="310"/>
              <w:rPr>
                <w:sz w:val="18"/>
              </w:rPr>
            </w:pPr>
            <w:r>
              <w:rPr>
                <w:sz w:val="18"/>
              </w:rPr>
              <w:t>Thông</w:t>
            </w:r>
            <w:r>
              <w:rPr>
                <w:spacing w:val="-4"/>
                <w:sz w:val="18"/>
              </w:rPr>
              <w:t xml:space="preserve"> </w:t>
            </w:r>
            <w:r>
              <w:rPr>
                <w:sz w:val="18"/>
              </w:rPr>
              <w:t>tin</w:t>
            </w:r>
            <w:r>
              <w:rPr>
                <w:spacing w:val="-4"/>
                <w:sz w:val="18"/>
              </w:rPr>
              <w:t xml:space="preserve"> </w:t>
            </w:r>
            <w:r>
              <w:rPr>
                <w:sz w:val="18"/>
              </w:rPr>
              <w:t>liên</w:t>
            </w:r>
            <w:r>
              <w:rPr>
                <w:spacing w:val="-4"/>
                <w:sz w:val="18"/>
              </w:rPr>
              <w:t xml:space="preserve"> </w:t>
            </w:r>
            <w:r>
              <w:rPr>
                <w:spacing w:val="-5"/>
                <w:sz w:val="18"/>
              </w:rPr>
              <w:t>hệ:</w:t>
            </w:r>
          </w:p>
          <w:p w:rsidR="004E1856" w:rsidRDefault="00D37D33">
            <w:pPr>
              <w:pStyle w:val="TableParagraph"/>
              <w:spacing w:line="196" w:lineRule="exact"/>
              <w:ind w:left="310"/>
              <w:rPr>
                <w:i/>
                <w:sz w:val="18"/>
              </w:rPr>
            </w:pPr>
            <w:r>
              <w:rPr>
                <w:i/>
                <w:sz w:val="18"/>
              </w:rPr>
              <w:t>Contact</w:t>
            </w:r>
            <w:r>
              <w:rPr>
                <w:i/>
                <w:spacing w:val="-7"/>
                <w:sz w:val="18"/>
              </w:rPr>
              <w:t xml:space="preserve"> </w:t>
            </w:r>
            <w:r>
              <w:rPr>
                <w:i/>
                <w:spacing w:val="-2"/>
                <w:sz w:val="18"/>
              </w:rPr>
              <w:t>information</w:t>
            </w:r>
          </w:p>
        </w:tc>
      </w:tr>
      <w:tr w:rsidR="004E1856">
        <w:trPr>
          <w:trHeight w:val="480"/>
        </w:trPr>
        <w:tc>
          <w:tcPr>
            <w:tcW w:w="2181" w:type="dxa"/>
            <w:tcBorders>
              <w:top w:val="single" w:sz="8" w:space="0" w:color="000000"/>
              <w:left w:val="single" w:sz="8" w:space="0" w:color="000000"/>
              <w:bottom w:val="single" w:sz="8" w:space="0" w:color="000000"/>
            </w:tcBorders>
          </w:tcPr>
          <w:p w:rsidR="004E1856" w:rsidRDefault="00D37D33">
            <w:pPr>
              <w:pStyle w:val="TableParagraph"/>
              <w:spacing w:before="43" w:line="203" w:lineRule="exact"/>
              <w:ind w:left="310"/>
              <w:rPr>
                <w:sz w:val="18"/>
              </w:rPr>
            </w:pPr>
            <w:r>
              <w:rPr>
                <w:sz w:val="18"/>
              </w:rPr>
              <w:t>Điện</w:t>
            </w:r>
            <w:r>
              <w:rPr>
                <w:spacing w:val="-4"/>
                <w:sz w:val="18"/>
              </w:rPr>
              <w:t xml:space="preserve"> </w:t>
            </w:r>
            <w:r>
              <w:rPr>
                <w:sz w:val="18"/>
              </w:rPr>
              <w:t>thoại</w:t>
            </w:r>
            <w:r>
              <w:rPr>
                <w:spacing w:val="-4"/>
                <w:sz w:val="18"/>
              </w:rPr>
              <w:t xml:space="preserve"> </w:t>
            </w:r>
            <w:r>
              <w:rPr>
                <w:sz w:val="18"/>
              </w:rPr>
              <w:t>cố</w:t>
            </w:r>
            <w:r>
              <w:rPr>
                <w:spacing w:val="-3"/>
                <w:sz w:val="18"/>
              </w:rPr>
              <w:t xml:space="preserve"> </w:t>
            </w:r>
            <w:r>
              <w:rPr>
                <w:spacing w:val="-4"/>
                <w:sz w:val="18"/>
              </w:rPr>
              <w:t>định:</w:t>
            </w:r>
          </w:p>
          <w:p w:rsidR="004E1856" w:rsidRDefault="00D37D33">
            <w:pPr>
              <w:pStyle w:val="TableParagraph"/>
              <w:spacing w:line="203" w:lineRule="exact"/>
              <w:ind w:left="310"/>
              <w:rPr>
                <w:i/>
                <w:sz w:val="18"/>
              </w:rPr>
            </w:pPr>
            <w:r>
              <w:rPr>
                <w:i/>
                <w:sz w:val="18"/>
              </w:rPr>
              <w:t>Landline</w:t>
            </w:r>
            <w:r>
              <w:rPr>
                <w:i/>
                <w:spacing w:val="-8"/>
                <w:sz w:val="18"/>
              </w:rPr>
              <w:t xml:space="preserve"> </w:t>
            </w:r>
            <w:r>
              <w:rPr>
                <w:i/>
                <w:spacing w:val="-2"/>
                <w:sz w:val="18"/>
              </w:rPr>
              <w:t>phone</w:t>
            </w:r>
          </w:p>
        </w:tc>
        <w:tc>
          <w:tcPr>
            <w:tcW w:w="1778" w:type="dxa"/>
            <w:tcBorders>
              <w:top w:val="single" w:sz="8" w:space="0" w:color="000000"/>
              <w:bottom w:val="single" w:sz="8" w:space="0" w:color="000000"/>
            </w:tcBorders>
          </w:tcPr>
          <w:p w:rsidR="004E1856" w:rsidRDefault="004E1856">
            <w:pPr>
              <w:pStyle w:val="TableParagraph"/>
              <w:rPr>
                <w:sz w:val="18"/>
              </w:rPr>
            </w:pPr>
          </w:p>
        </w:tc>
        <w:tc>
          <w:tcPr>
            <w:tcW w:w="2046" w:type="dxa"/>
            <w:tcBorders>
              <w:top w:val="single" w:sz="8" w:space="0" w:color="000000"/>
              <w:bottom w:val="single" w:sz="8" w:space="0" w:color="000000"/>
            </w:tcBorders>
          </w:tcPr>
          <w:p w:rsidR="004E1856" w:rsidRDefault="00D37D33">
            <w:pPr>
              <w:pStyle w:val="TableParagraph"/>
              <w:spacing w:before="43" w:line="203" w:lineRule="exact"/>
              <w:ind w:left="600"/>
              <w:rPr>
                <w:sz w:val="18"/>
              </w:rPr>
            </w:pPr>
            <w:r>
              <w:rPr>
                <w:sz w:val="18"/>
              </w:rPr>
              <w:t>Điện</w:t>
            </w:r>
            <w:r>
              <w:rPr>
                <w:spacing w:val="-4"/>
                <w:sz w:val="18"/>
              </w:rPr>
              <w:t xml:space="preserve"> </w:t>
            </w:r>
            <w:r>
              <w:rPr>
                <w:sz w:val="18"/>
              </w:rPr>
              <w:t>thoại</w:t>
            </w:r>
            <w:r>
              <w:rPr>
                <w:spacing w:val="-3"/>
                <w:sz w:val="18"/>
              </w:rPr>
              <w:t xml:space="preserve"> </w:t>
            </w:r>
            <w:r>
              <w:rPr>
                <w:sz w:val="18"/>
              </w:rPr>
              <w:t>di</w:t>
            </w:r>
            <w:r>
              <w:rPr>
                <w:spacing w:val="-2"/>
                <w:sz w:val="18"/>
              </w:rPr>
              <w:t xml:space="preserve"> động:</w:t>
            </w:r>
          </w:p>
          <w:p w:rsidR="004E1856" w:rsidRDefault="00D37D33">
            <w:pPr>
              <w:pStyle w:val="TableParagraph"/>
              <w:spacing w:line="203" w:lineRule="exact"/>
              <w:ind w:left="600"/>
              <w:rPr>
                <w:i/>
                <w:sz w:val="18"/>
              </w:rPr>
            </w:pPr>
            <w:r>
              <w:rPr>
                <w:i/>
                <w:sz w:val="18"/>
              </w:rPr>
              <w:t xml:space="preserve">Mobile </w:t>
            </w:r>
            <w:r>
              <w:rPr>
                <w:i/>
                <w:spacing w:val="-2"/>
                <w:sz w:val="18"/>
              </w:rPr>
              <w:t>phone</w:t>
            </w:r>
          </w:p>
        </w:tc>
        <w:tc>
          <w:tcPr>
            <w:tcW w:w="1592" w:type="dxa"/>
            <w:tcBorders>
              <w:top w:val="single" w:sz="8" w:space="0" w:color="000000"/>
              <w:bottom w:val="single" w:sz="8" w:space="0" w:color="000000"/>
            </w:tcBorders>
          </w:tcPr>
          <w:p w:rsidR="004E1856" w:rsidRDefault="00D37D33">
            <w:pPr>
              <w:pStyle w:val="TableParagraph"/>
              <w:rPr>
                <w:sz w:val="18"/>
              </w:rPr>
            </w:pPr>
            <w:r>
              <w:rPr>
                <w:noProof/>
                <w:lang w:val="en-US"/>
              </w:rPr>
              <mc:AlternateContent>
                <mc:Choice Requires="wps">
                  <w:drawing>
                    <wp:anchor distT="0" distB="0" distL="114300" distR="114300" simplePos="0" relativeHeight="251640320" behindDoc="0" locked="0" layoutInCell="1" allowOverlap="1">
                      <wp:simplePos x="0" y="0"/>
                      <wp:positionH relativeFrom="column">
                        <wp:posOffset>3810</wp:posOffset>
                      </wp:positionH>
                      <wp:positionV relativeFrom="paragraph">
                        <wp:posOffset>2540</wp:posOffset>
                      </wp:positionV>
                      <wp:extent cx="1140460" cy="3028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40460" cy="302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{mobile}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35" type="#_x0000_t202" style="position:absolute;margin-left:.3pt;margin-top:.2pt;width:89.8pt;height:23.8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" filled="f" stroked="f" strokeweight=".5pt">
                      <v:textbox>
                        <w:txbxContent>
                          <w:p w:rsidR="004E1856" w:rsidRPr="00F0463C" w:rsidRDefault="00EB148A">
                            <w:pPr>
                              <w:rPr>
                                <w:b/>
                                <w:sz w:val="18"/>
                                <w:szCs w:val="18"/>
                                <w:lang w:val="en-US"/>
                              </w:rPr>
                            </w:pPr>
                            <w:r>
                              <w:rPr>
                                <w:b/>
                                <w:sz w:val="18"/>
                                <w:szCs w:val="18"/>
                                <w:lang w:val="en-US"/>
                              </w:rPr>
                              <w:t>{mobile}</w:t>
                            </w:r>
                          </w:p>
                        </w:txbxContent>
                      </v:textbox>
                    </v:shape>
                  </w:pict>
                </mc:Fallback>
              </mc:AlternateContent>
            </w:r>
          </w:p>
        </w:tc>
        <w:tc>
          <w:tcPr>
            <w:tcW w:w="757" w:type="dxa"/>
            <w:tcBorders>
              <w:top w:val="single" w:sz="8" w:space="0" w:color="000000"/>
              <w:bottom w:val="single" w:sz="8" w:space="0" w:color="000000"/>
            </w:tcBorders>
          </w:tcPr>
          <w:p w:rsidR="004E1856" w:rsidRDefault="004E1856">
            <w:pPr>
              <w:pStyle w:val="TableParagraph"/>
              <w:rPr>
                <w:sz w:val="18"/>
              </w:rPr>
            </w:pPr>
          </w:p>
        </w:tc>
        <w:tc>
          <w:tcPr>
            <w:tcW w:w="1781" w:type="dxa"/>
            <w:tcBorders>
              <w:top w:val="single" w:sz="8" w:space="0" w:color="000000"/>
              <w:bottom w:val="single" w:sz="8" w:space="0" w:color="000000"/>
              <w:right w:val="single" w:sz="8" w:space="0" w:color="000000"/>
            </w:tcBorders>
          </w:tcPr>
          <w:p w:rsidR="004E1856" w:rsidRDefault="004E1856">
            <w:pPr>
              <w:pStyle w:val="TableParagraph"/>
              <w:rPr>
                <w:sz w:val="18"/>
              </w:rPr>
            </w:pP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40"/>
              <w:ind w:left="310"/>
              <w:rPr>
                <w:sz w:val="18"/>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1175385</wp:posOffset>
                      </wp:positionH>
                      <wp:positionV relativeFrom="paragraph">
                        <wp:posOffset>16510</wp:posOffset>
                      </wp:positionV>
                      <wp:extent cx="2119630" cy="26225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1963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{email}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36" type="#_x0000_t202" style="position:absolute;left:0;text-align:left;margin-left:92.55pt;margin-top:1.3pt;width:166.9pt;height:20.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" filled="f" stroked="f" strokeweight=".5pt">
                      <v:textbox>
                        <w:txbxContent>
                          <w:p w:rsidR="004E1856" w:rsidRPr="00F0463C" w:rsidRDefault="00EB148A">
                            <w:pPr>
                              <w:rPr>
                                <w:b/>
                                <w:sz w:val="18"/>
                                <w:szCs w:val="18"/>
                                <w:lang w:val="en-US"/>
                              </w:rPr>
                            </w:pPr>
                            <w:r>
                              <w:rPr>
                                <w:b/>
                                <w:sz w:val="18"/>
                                <w:szCs w:val="18"/>
                                <w:lang w:val="en-US"/>
                              </w:rPr>
                              <w:t>{email}</w:t>
                            </w:r>
                          </w:p>
                        </w:txbxContent>
                      </v:textbox>
                    </v:shape>
                  </w:pict>
                </mc:Fallback>
              </mc:AlternateContent>
            </w:r>
            <w:r>
              <w:rPr>
                <w:sz w:val="18"/>
              </w:rPr>
              <w:t>Địa</w:t>
            </w:r>
            <w:r>
              <w:rPr>
                <w:spacing w:val="-5"/>
                <w:sz w:val="18"/>
              </w:rPr>
              <w:t xml:space="preserve"> </w:t>
            </w:r>
            <w:r>
              <w:rPr>
                <w:sz w:val="18"/>
              </w:rPr>
              <w:t>chỉ</w:t>
            </w:r>
            <w:r>
              <w:rPr>
                <w:spacing w:val="-3"/>
                <w:sz w:val="18"/>
              </w:rPr>
              <w:t xml:space="preserve"> </w:t>
            </w:r>
            <w:r>
              <w:rPr>
                <w:spacing w:val="-2"/>
                <w:sz w:val="18"/>
              </w:rPr>
              <w:t>email:</w:t>
            </w:r>
          </w:p>
          <w:p w:rsidR="004E1856" w:rsidRDefault="00D37D33">
            <w:pPr>
              <w:pStyle w:val="TableParagraph"/>
              <w:spacing w:before="13" w:line="200" w:lineRule="exact"/>
              <w:ind w:left="310"/>
              <w:rPr>
                <w:i/>
                <w:sz w:val="18"/>
              </w:rPr>
            </w:pPr>
            <w:r>
              <w:rPr>
                <w:i/>
                <w:sz w:val="18"/>
              </w:rPr>
              <w:t>Email</w:t>
            </w:r>
            <w:r>
              <w:rPr>
                <w:i/>
                <w:spacing w:val="-5"/>
                <w:sz w:val="18"/>
              </w:rPr>
              <w:t xml:space="preserve"> </w:t>
            </w:r>
            <w:r>
              <w:rPr>
                <w:i/>
                <w:spacing w:val="-2"/>
                <w:sz w:val="18"/>
              </w:rPr>
              <w:t>address</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43" w:line="203" w:lineRule="exact"/>
              <w:ind w:left="310"/>
              <w:rPr>
                <w:sz w:val="18"/>
                <w:lang w:val="en-US"/>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1165225</wp:posOffset>
                      </wp:positionH>
                      <wp:positionV relativeFrom="paragraph">
                        <wp:posOffset>30480</wp:posOffset>
                      </wp:positionV>
                      <wp:extent cx="4857750" cy="2622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485775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{address}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Text Box 14" o:spid="_x0000_s1037" type="#_x0000_t202" style="position:absolute;left:0;text-align:left;margin-left:91.75pt;margin-top:2.4pt;width:382.5pt;height:20.6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" filled="f" stroked="f" strokeweight=".5pt">
                      <v:textbox>
                        <w:txbxContent>
                          <w:p w:rsidR="004E1856" w:rsidRPr="00F0463C" w:rsidRDefault="00EB148A">
                            <w:pPr>
                              <w:rPr>
                                <w:b/>
                                <w:sz w:val="18"/>
                                <w:szCs w:val="18"/>
                                <w:lang w:val="en-US"/>
                              </w:rPr>
                            </w:pPr>
                            <w:r>
                              <w:rPr>
                                <w:b/>
                                <w:sz w:val="18"/>
                                <w:szCs w:val="18"/>
                                <w:lang w:val="en-US"/>
                              </w:rPr>
                              <w:t>{address}</w:t>
                            </w:r>
                          </w:p>
                        </w:txbxContent>
                      </v:textbox>
                    </v:shape>
                  </w:pict>
                </mc:Fallback>
              </mc:AlternateContent>
            </w:r>
            <w:r>
              <w:rPr>
                <w:sz w:val="18"/>
              </w:rPr>
              <w:t>Địa</w:t>
            </w:r>
            <w:r>
              <w:rPr>
                <w:spacing w:val="-4"/>
                <w:sz w:val="18"/>
              </w:rPr>
              <w:t xml:space="preserve"> </w:t>
            </w:r>
            <w:r>
              <w:rPr>
                <w:sz w:val="18"/>
              </w:rPr>
              <w:t>chỉ</w:t>
            </w:r>
            <w:r>
              <w:rPr>
                <w:spacing w:val="-4"/>
                <w:sz w:val="18"/>
              </w:rPr>
              <w:t xml:space="preserve"> </w:t>
            </w:r>
            <w:r>
              <w:rPr>
                <w:sz w:val="18"/>
              </w:rPr>
              <w:t>thường</w:t>
            </w:r>
            <w:r>
              <w:rPr>
                <w:spacing w:val="-4"/>
                <w:sz w:val="18"/>
              </w:rPr>
              <w:t xml:space="preserve"> trú:</w:t>
            </w:r>
            <w:r>
              <w:rPr>
                <w:spacing w:val="-4"/>
                <w:sz w:val="18"/>
                <w:lang w:val="en-US"/>
              </w:rPr>
              <w:t xml:space="preserve"> </w:t>
            </w:r>
          </w:p>
          <w:p w:rsidR="004E1856" w:rsidRDefault="00D37D33">
            <w:pPr>
              <w:pStyle w:val="TableParagraph"/>
              <w:spacing w:line="203" w:lineRule="exact"/>
              <w:ind w:left="310"/>
              <w:rPr>
                <w:i/>
                <w:sz w:val="18"/>
              </w:rPr>
            </w:pPr>
            <w:r>
              <w:rPr>
                <w:i/>
                <w:sz w:val="18"/>
              </w:rPr>
              <w:t>Residential</w:t>
            </w:r>
            <w:r>
              <w:rPr>
                <w:i/>
                <w:spacing w:val="-11"/>
                <w:sz w:val="18"/>
              </w:rPr>
              <w:t xml:space="preserve"> </w:t>
            </w:r>
            <w:r>
              <w:rPr>
                <w:i/>
                <w:spacing w:val="-2"/>
                <w:sz w:val="18"/>
              </w:rPr>
              <w:t>address</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23"/>
              <w:ind w:left="310"/>
              <w:rPr>
                <w:sz w:val="18"/>
              </w:rPr>
            </w:pPr>
            <w:r>
              <w:rPr>
                <w:noProof/>
                <w:lang w:val="en-US"/>
              </w:rPr>
              <mc:AlternateContent>
                <mc:Choice Requires="wps">
                  <w:drawing>
                    <wp:anchor distT="0" distB="0" distL="114300" distR="114300" simplePos="0" relativeHeight="251655680" behindDoc="0" locked="0" layoutInCell="1" allowOverlap="1">
                      <wp:simplePos x="0" y="0"/>
                      <wp:positionH relativeFrom="column">
                        <wp:posOffset>1155700</wp:posOffset>
                      </wp:positionH>
                      <wp:positionV relativeFrom="paragraph">
                        <wp:posOffset>17780</wp:posOffset>
                      </wp:positionV>
                      <wp:extent cx="4438650" cy="2622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443865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{address2}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Text Box 15" o:spid="_x0000_s1038" type="#_x0000_t202" style="position:absolute;left:0;text-align:left;margin-left:91pt;margin-top:1.4pt;width:349.5pt;height:20.6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" filled="f" stroked="f" strokeweight=".5pt">
                      <v:textbox>
                        <w:txbxContent>
                          <w:p w:rsidR="004E1856" w:rsidRPr="00F0463C" w:rsidRDefault="00EB148A">
                            <w:pPr>
                              <w:rPr>
                                <w:b/>
                                <w:sz w:val="18"/>
                                <w:szCs w:val="18"/>
                                <w:lang w:val="en-US"/>
                              </w:rPr>
                            </w:pPr>
                            <w:r>
                              <w:rPr>
                                <w:b/>
                                <w:sz w:val="18"/>
                                <w:szCs w:val="18"/>
                                <w:lang w:val="en-US"/>
                              </w:rPr>
                              <w:t>{address2}</w:t>
                            </w:r>
                          </w:p>
                        </w:txbxContent>
                      </v:textbox>
                    </v:shape>
                  </w:pict>
                </mc:Fallback>
              </mc:AlternateContent>
            </w:r>
            <w:r>
              <w:rPr>
                <w:sz w:val="18"/>
              </w:rPr>
              <w:t>Địa</w:t>
            </w:r>
            <w:r>
              <w:rPr>
                <w:spacing w:val="-4"/>
                <w:sz w:val="18"/>
              </w:rPr>
              <w:t xml:space="preserve"> </w:t>
            </w:r>
            <w:r>
              <w:rPr>
                <w:sz w:val="18"/>
              </w:rPr>
              <w:t>chỉ</w:t>
            </w:r>
            <w:r>
              <w:rPr>
                <w:spacing w:val="-3"/>
                <w:sz w:val="18"/>
              </w:rPr>
              <w:t xml:space="preserve"> </w:t>
            </w:r>
            <w:r>
              <w:rPr>
                <w:sz w:val="18"/>
              </w:rPr>
              <w:t>liên</w:t>
            </w:r>
            <w:r>
              <w:rPr>
                <w:spacing w:val="-3"/>
                <w:sz w:val="18"/>
              </w:rPr>
              <w:t xml:space="preserve"> </w:t>
            </w:r>
            <w:r>
              <w:rPr>
                <w:spacing w:val="-4"/>
                <w:sz w:val="18"/>
              </w:rPr>
              <w:t>lạc:</w:t>
            </w:r>
          </w:p>
          <w:p w:rsidR="004E1856" w:rsidRDefault="00D37D33">
            <w:pPr>
              <w:pStyle w:val="TableParagraph"/>
              <w:spacing w:before="13"/>
              <w:ind w:left="310"/>
              <w:rPr>
                <w:i/>
                <w:sz w:val="18"/>
              </w:rPr>
            </w:pPr>
            <w:r>
              <w:rPr>
                <w:i/>
                <w:sz w:val="18"/>
              </w:rPr>
              <w:t xml:space="preserve">Mailing </w:t>
            </w:r>
            <w:r>
              <w:rPr>
                <w:i/>
                <w:spacing w:val="-2"/>
                <w:sz w:val="18"/>
              </w:rPr>
              <w:t>address</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20" w:line="203" w:lineRule="exact"/>
              <w:ind w:left="310"/>
              <w:rPr>
                <w:sz w:val="18"/>
              </w:rPr>
            </w:pPr>
            <w:r>
              <w:rPr>
                <w:sz w:val="18"/>
              </w:rPr>
              <w:t>Mã</w:t>
            </w:r>
            <w:r>
              <w:rPr>
                <w:spacing w:val="-3"/>
                <w:sz w:val="18"/>
              </w:rPr>
              <w:t xml:space="preserve"> </w:t>
            </w:r>
            <w:r>
              <w:rPr>
                <w:sz w:val="18"/>
              </w:rPr>
              <w:t>số</w:t>
            </w:r>
            <w:r>
              <w:rPr>
                <w:spacing w:val="-3"/>
                <w:sz w:val="18"/>
              </w:rPr>
              <w:t xml:space="preserve"> </w:t>
            </w:r>
            <w:r>
              <w:rPr>
                <w:sz w:val="18"/>
              </w:rPr>
              <w:t>thuế</w:t>
            </w:r>
            <w:r>
              <w:rPr>
                <w:spacing w:val="-2"/>
                <w:sz w:val="18"/>
              </w:rPr>
              <w:t xml:space="preserve"> </w:t>
            </w:r>
            <w:r>
              <w:rPr>
                <w:spacing w:val="-10"/>
                <w:sz w:val="18"/>
              </w:rPr>
              <w:t>:</w:t>
            </w:r>
          </w:p>
          <w:p w:rsidR="004E1856" w:rsidRDefault="00D37D33">
            <w:pPr>
              <w:pStyle w:val="TableParagraph"/>
              <w:spacing w:line="203" w:lineRule="exact"/>
              <w:ind w:left="310"/>
              <w:rPr>
                <w:i/>
                <w:sz w:val="18"/>
              </w:rPr>
            </w:pPr>
            <w:r>
              <w:rPr>
                <w:i/>
                <w:sz w:val="18"/>
              </w:rPr>
              <w:t>Vietnamese</w:t>
            </w:r>
            <w:r>
              <w:rPr>
                <w:i/>
                <w:spacing w:val="-7"/>
                <w:sz w:val="18"/>
              </w:rPr>
              <w:t xml:space="preserve"> </w:t>
            </w:r>
            <w:r>
              <w:rPr>
                <w:i/>
                <w:sz w:val="18"/>
              </w:rPr>
              <w:t>Tax</w:t>
            </w:r>
            <w:r>
              <w:rPr>
                <w:i/>
                <w:spacing w:val="-6"/>
                <w:sz w:val="18"/>
              </w:rPr>
              <w:t xml:space="preserve"> </w:t>
            </w:r>
            <w:r>
              <w:rPr>
                <w:i/>
                <w:spacing w:val="-5"/>
                <w:sz w:val="18"/>
              </w:rPr>
              <w:t>ID</w:t>
            </w:r>
          </w:p>
        </w:tc>
      </w:tr>
      <w:tr w:rsidR="004E1856">
        <w:trPr>
          <w:trHeight w:val="46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23" w:line="203" w:lineRule="exact"/>
              <w:ind w:left="310"/>
              <w:rPr>
                <w:sz w:val="18"/>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1510665</wp:posOffset>
                      </wp:positionH>
                      <wp:positionV relativeFrom="paragraph">
                        <wp:posOffset>-1270</wp:posOffset>
                      </wp:positionV>
                      <wp:extent cx="2119630" cy="26225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1963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4E1856">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 o:spid="_x0000_s1039" type="#_x0000_t202" style="position:absolute;left:0;text-align:left;margin-left:118.95pt;margin-top:-.1pt;width:166.9pt;height:20.6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" filled="f" stroked="f" strokeweight=".5pt">
                      <v:textbox>
                        <w:txbxContent>
                          <w:p w:rsidR="004E1856" w:rsidRDefault="004E1856">
                            <w:pPr>
                              <w:rPr>
                                <w:sz w:val="18"/>
                                <w:szCs w:val="18"/>
                                <w:lang w:val="en-US"/>
                              </w:rPr>
                            </w:pPr>
                          </w:p>
                        </w:txbxContent>
                      </v:textbox>
                    </v:shape>
                  </w:pict>
                </mc:Fallback>
              </mc:AlternateContent>
            </w:r>
            <w:r>
              <w:rPr>
                <w:sz w:val="18"/>
              </w:rPr>
              <w:t>Mã</w:t>
            </w:r>
            <w:r>
              <w:rPr>
                <w:spacing w:val="-3"/>
                <w:sz w:val="18"/>
              </w:rPr>
              <w:t xml:space="preserve"> </w:t>
            </w:r>
            <w:r>
              <w:rPr>
                <w:sz w:val="18"/>
              </w:rPr>
              <w:t>giao</w:t>
            </w:r>
            <w:r>
              <w:rPr>
                <w:spacing w:val="-1"/>
                <w:sz w:val="18"/>
              </w:rPr>
              <w:t xml:space="preserve"> </w:t>
            </w:r>
            <w:r>
              <w:rPr>
                <w:sz w:val="18"/>
              </w:rPr>
              <w:t>dịch</w:t>
            </w:r>
            <w:r>
              <w:rPr>
                <w:spacing w:val="-1"/>
                <w:sz w:val="18"/>
              </w:rPr>
              <w:t xml:space="preserve"> </w:t>
            </w:r>
            <w:r>
              <w:rPr>
                <w:sz w:val="18"/>
              </w:rPr>
              <w:t>chứng</w:t>
            </w:r>
            <w:r>
              <w:rPr>
                <w:spacing w:val="-2"/>
                <w:sz w:val="18"/>
              </w:rPr>
              <w:t xml:space="preserve"> khoán:</w:t>
            </w:r>
          </w:p>
          <w:p w:rsidR="004E1856" w:rsidRDefault="00D37D33">
            <w:pPr>
              <w:pStyle w:val="TableParagraph"/>
              <w:spacing w:line="203" w:lineRule="exact"/>
              <w:ind w:left="310"/>
              <w:rPr>
                <w:i/>
                <w:sz w:val="18"/>
              </w:rPr>
            </w:pPr>
            <w:r>
              <w:rPr>
                <w:i/>
                <w:sz w:val="18"/>
              </w:rPr>
              <w:t>Securities</w:t>
            </w:r>
            <w:r>
              <w:rPr>
                <w:i/>
                <w:spacing w:val="-4"/>
                <w:sz w:val="18"/>
              </w:rPr>
              <w:t xml:space="preserve"> </w:t>
            </w:r>
            <w:r>
              <w:rPr>
                <w:i/>
                <w:sz w:val="18"/>
              </w:rPr>
              <w:t>trading</w:t>
            </w:r>
            <w:r>
              <w:rPr>
                <w:i/>
                <w:spacing w:val="-3"/>
                <w:sz w:val="18"/>
              </w:rPr>
              <w:t xml:space="preserve"> </w:t>
            </w:r>
            <w:r>
              <w:rPr>
                <w:i/>
                <w:spacing w:val="-4"/>
                <w:sz w:val="18"/>
              </w:rPr>
              <w:t>code</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129"/>
              <w:ind w:left="130"/>
              <w:rPr>
                <w:sz w:val="20"/>
              </w:rPr>
            </w:pPr>
            <w:r>
              <w:rPr>
                <w:b/>
                <w:sz w:val="20"/>
              </w:rPr>
              <w:t>II.</w:t>
            </w:r>
            <w:r>
              <w:rPr>
                <w:b/>
                <w:spacing w:val="-6"/>
                <w:sz w:val="20"/>
              </w:rPr>
              <w:t xml:space="preserve"> </w:t>
            </w:r>
            <w:r>
              <w:rPr>
                <w:b/>
                <w:sz w:val="20"/>
              </w:rPr>
              <w:t>NGUỒN</w:t>
            </w:r>
            <w:r>
              <w:rPr>
                <w:b/>
                <w:spacing w:val="-4"/>
                <w:sz w:val="20"/>
              </w:rPr>
              <w:t xml:space="preserve"> </w:t>
            </w:r>
            <w:r>
              <w:rPr>
                <w:b/>
                <w:sz w:val="20"/>
              </w:rPr>
              <w:t>TIỀN</w:t>
            </w:r>
            <w:r>
              <w:rPr>
                <w:b/>
                <w:spacing w:val="-4"/>
                <w:sz w:val="20"/>
              </w:rPr>
              <w:t xml:space="preserve"> </w:t>
            </w:r>
            <w:r>
              <w:rPr>
                <w:b/>
                <w:sz w:val="20"/>
              </w:rPr>
              <w:t>ĐẦU</w:t>
            </w:r>
            <w:r>
              <w:rPr>
                <w:b/>
                <w:spacing w:val="-4"/>
                <w:sz w:val="20"/>
              </w:rPr>
              <w:t xml:space="preserve"> </w:t>
            </w:r>
            <w:r>
              <w:rPr>
                <w:b/>
                <w:sz w:val="20"/>
              </w:rPr>
              <w:t>TƯ/</w:t>
            </w:r>
            <w:r>
              <w:rPr>
                <w:b/>
                <w:spacing w:val="-28"/>
                <w:sz w:val="20"/>
              </w:rPr>
              <w:t xml:space="preserve"> </w:t>
            </w:r>
            <w:r>
              <w:rPr>
                <w:sz w:val="20"/>
              </w:rPr>
              <w:t>SOURCE</w:t>
            </w:r>
            <w:r>
              <w:rPr>
                <w:spacing w:val="-4"/>
                <w:sz w:val="20"/>
              </w:rPr>
              <w:t xml:space="preserve"> </w:t>
            </w:r>
            <w:r>
              <w:rPr>
                <w:sz w:val="20"/>
              </w:rPr>
              <w:t>OF</w:t>
            </w:r>
            <w:r>
              <w:rPr>
                <w:spacing w:val="-3"/>
                <w:sz w:val="20"/>
              </w:rPr>
              <w:t xml:space="preserve"> </w:t>
            </w:r>
            <w:r>
              <w:rPr>
                <w:spacing w:val="-2"/>
                <w:sz w:val="20"/>
              </w:rPr>
              <w:t>FUNDS</w:t>
            </w:r>
          </w:p>
        </w:tc>
      </w:tr>
      <w:tr w:rsidR="004E1856">
        <w:trPr>
          <w:trHeight w:val="480"/>
        </w:trPr>
        <w:tc>
          <w:tcPr>
            <w:tcW w:w="2181" w:type="dxa"/>
            <w:tcBorders>
              <w:top w:val="single" w:sz="8" w:space="0" w:color="000000"/>
              <w:left w:val="single" w:sz="8" w:space="0" w:color="000000"/>
              <w:bottom w:val="single" w:sz="8" w:space="0" w:color="000000"/>
            </w:tcBorders>
          </w:tcPr>
          <w:p w:rsidR="004E1856" w:rsidRDefault="00D37D33">
            <w:pPr>
              <w:pStyle w:val="TableParagraph"/>
              <w:spacing w:before="23" w:line="203" w:lineRule="exact"/>
              <w:ind w:left="310"/>
              <w:rPr>
                <w:sz w:val="18"/>
              </w:rPr>
            </w:pPr>
            <w:r>
              <w:rPr>
                <w:sz w:val="18"/>
              </w:rPr>
              <w:t>Từ</w:t>
            </w:r>
            <w:r>
              <w:rPr>
                <w:spacing w:val="-2"/>
                <w:sz w:val="18"/>
              </w:rPr>
              <w:t xml:space="preserve"> lương</w:t>
            </w:r>
          </w:p>
          <w:p w:rsidR="004E1856" w:rsidRDefault="00D37D33">
            <w:pPr>
              <w:pStyle w:val="TableParagraph"/>
              <w:spacing w:line="203" w:lineRule="exact"/>
              <w:ind w:left="310"/>
              <w:rPr>
                <w:i/>
                <w:sz w:val="18"/>
              </w:rPr>
            </w:pPr>
            <w:r>
              <w:rPr>
                <w:i/>
                <w:spacing w:val="-2"/>
                <w:sz w:val="18"/>
              </w:rPr>
              <w:t>Salary</w:t>
            </w:r>
          </w:p>
        </w:tc>
        <w:tc>
          <w:tcPr>
            <w:tcW w:w="1778" w:type="dxa"/>
            <w:tcBorders>
              <w:top w:val="single" w:sz="8" w:space="0" w:color="000000"/>
              <w:bottom w:val="single" w:sz="8" w:space="0" w:color="000000"/>
            </w:tcBorders>
          </w:tcPr>
          <w:p w:rsidR="004E1856" w:rsidRDefault="00D37D33">
            <w:pPr>
              <w:pStyle w:val="TableParagraph"/>
              <w:spacing w:before="23" w:line="203" w:lineRule="exact"/>
              <w:ind w:left="282"/>
              <w:rPr>
                <w:sz w:val="18"/>
              </w:rPr>
            </w:pPr>
            <w:r>
              <w:rPr>
                <w:sz w:val="18"/>
              </w:rPr>
              <w:t>Tiền</w:t>
            </w:r>
            <w:r>
              <w:rPr>
                <w:spacing w:val="-5"/>
                <w:sz w:val="18"/>
              </w:rPr>
              <w:t xml:space="preserve"> </w:t>
            </w:r>
            <w:r>
              <w:rPr>
                <w:sz w:val="18"/>
              </w:rPr>
              <w:t>gửi</w:t>
            </w:r>
            <w:r>
              <w:rPr>
                <w:spacing w:val="-1"/>
                <w:sz w:val="18"/>
              </w:rPr>
              <w:t xml:space="preserve"> </w:t>
            </w:r>
            <w:r>
              <w:rPr>
                <w:spacing w:val="-5"/>
                <w:sz w:val="18"/>
              </w:rPr>
              <w:t>NH</w:t>
            </w:r>
          </w:p>
          <w:p w:rsidR="004E1856" w:rsidRDefault="00D37D33">
            <w:pPr>
              <w:pStyle w:val="TableParagraph"/>
              <w:spacing w:line="203" w:lineRule="exact"/>
              <w:ind w:left="278"/>
              <w:rPr>
                <w:i/>
                <w:sz w:val="18"/>
              </w:rPr>
            </w:pPr>
            <w:r>
              <w:rPr>
                <w:i/>
                <w:spacing w:val="-2"/>
                <w:sz w:val="18"/>
              </w:rPr>
              <w:t>Deposit</w:t>
            </w:r>
          </w:p>
        </w:tc>
        <w:tc>
          <w:tcPr>
            <w:tcW w:w="2046" w:type="dxa"/>
            <w:tcBorders>
              <w:top w:val="single" w:sz="8" w:space="0" w:color="000000"/>
              <w:bottom w:val="single" w:sz="8" w:space="0" w:color="000000"/>
            </w:tcBorders>
          </w:tcPr>
          <w:p w:rsidR="004E1856" w:rsidRDefault="00D37D33">
            <w:pPr>
              <w:pStyle w:val="TableParagraph"/>
              <w:spacing w:before="23" w:line="203" w:lineRule="exact"/>
              <w:ind w:left="600"/>
              <w:rPr>
                <w:sz w:val="18"/>
              </w:rPr>
            </w:pPr>
            <w:r>
              <w:rPr>
                <w:sz w:val="18"/>
              </w:rPr>
              <w:t>Thừa</w:t>
            </w:r>
            <w:r>
              <w:rPr>
                <w:spacing w:val="-4"/>
                <w:sz w:val="18"/>
              </w:rPr>
              <w:t xml:space="preserve"> </w:t>
            </w:r>
            <w:r>
              <w:rPr>
                <w:spacing w:val="-5"/>
                <w:sz w:val="18"/>
              </w:rPr>
              <w:t>kế</w:t>
            </w:r>
          </w:p>
          <w:p w:rsidR="004E1856" w:rsidRDefault="00D37D33">
            <w:pPr>
              <w:pStyle w:val="TableParagraph"/>
              <w:spacing w:line="203" w:lineRule="exact"/>
              <w:ind w:left="600"/>
              <w:rPr>
                <w:i/>
                <w:sz w:val="18"/>
              </w:rPr>
            </w:pPr>
            <w:r>
              <w:rPr>
                <w:i/>
                <w:spacing w:val="-2"/>
                <w:sz w:val="18"/>
              </w:rPr>
              <w:t>Heritage</w:t>
            </w:r>
          </w:p>
        </w:tc>
        <w:tc>
          <w:tcPr>
            <w:tcW w:w="1592" w:type="dxa"/>
            <w:tcBorders>
              <w:top w:val="single" w:sz="8" w:space="0" w:color="000000"/>
              <w:bottom w:val="single" w:sz="8" w:space="0" w:color="000000"/>
            </w:tcBorders>
          </w:tcPr>
          <w:p w:rsidR="004E1856" w:rsidRDefault="00D37D33">
            <w:pPr>
              <w:pStyle w:val="TableParagraph"/>
              <w:spacing w:before="23" w:line="203" w:lineRule="exact"/>
              <w:ind w:left="575"/>
              <w:rPr>
                <w:sz w:val="18"/>
              </w:rPr>
            </w:pPr>
            <w:r>
              <w:rPr>
                <w:sz w:val="18"/>
              </w:rPr>
              <w:t>Bất</w:t>
            </w:r>
            <w:r>
              <w:rPr>
                <w:spacing w:val="-2"/>
                <w:sz w:val="18"/>
              </w:rPr>
              <w:t xml:space="preserve"> </w:t>
            </w:r>
            <w:r>
              <w:rPr>
                <w:sz w:val="18"/>
              </w:rPr>
              <w:t>động</w:t>
            </w:r>
            <w:r>
              <w:rPr>
                <w:spacing w:val="-1"/>
                <w:sz w:val="18"/>
              </w:rPr>
              <w:t xml:space="preserve"> </w:t>
            </w:r>
            <w:r>
              <w:rPr>
                <w:spacing w:val="-5"/>
                <w:sz w:val="18"/>
              </w:rPr>
              <w:t>sản</w:t>
            </w:r>
          </w:p>
          <w:p w:rsidR="004E1856" w:rsidRDefault="00D37D33">
            <w:pPr>
              <w:pStyle w:val="TableParagraph"/>
              <w:spacing w:line="203" w:lineRule="exact"/>
              <w:ind w:left="555"/>
              <w:rPr>
                <w:i/>
                <w:sz w:val="18"/>
              </w:rPr>
            </w:pPr>
            <w:r>
              <w:rPr>
                <w:i/>
                <w:spacing w:val="-2"/>
                <w:sz w:val="18"/>
              </w:rPr>
              <w:t>Real-estate</w:t>
            </w:r>
          </w:p>
        </w:tc>
        <w:tc>
          <w:tcPr>
            <w:tcW w:w="757" w:type="dxa"/>
            <w:tcBorders>
              <w:top w:val="single" w:sz="8" w:space="0" w:color="000000"/>
              <w:bottom w:val="single" w:sz="8" w:space="0" w:color="000000"/>
            </w:tcBorders>
          </w:tcPr>
          <w:p w:rsidR="004E1856" w:rsidRDefault="004E1856">
            <w:pPr>
              <w:pStyle w:val="TableParagraph"/>
              <w:spacing w:before="2"/>
              <w:rPr>
                <w:b/>
                <w:sz w:val="5"/>
              </w:rPr>
            </w:pPr>
          </w:p>
          <w:p w:rsidR="004E1856" w:rsidRDefault="00272A27">
            <w:pPr>
              <w:pStyle w:val="TableParagraph"/>
              <w:ind w:left="-37"/>
              <w:rPr>
                <w:sz w:val="20"/>
              </w:rPr>
            </w:pPr>
            <w:r>
              <w:rPr>
                <w:sz w:val="20"/>
              </w:rPr>
            </w:r>
            <w:r>
              <w:rPr>
                <w:sz w:val="20"/>
              </w:rPr>
              <w:pict>
                <v:group id="docshapegroup10" o:spid="_x0000_s1034" style="width:16pt;height:16pt;mso-position-horizontal-relative:char;mso-position-vertical-relative:line" coordsize="320,320">
                  <v:shape id="docshape11" o:spid="_x0000_s1035" style="position:absolute;width:320;height:320" coordsize="320,320" o:spt="100" adj="0,,0" path="m,10r320,m10,r,320m,310r320,m310,r,320e" filled="f" strokeweight="1pt">
                    <v:stroke joinstyle="round"/>
                    <v:formulas/>
                    <v:path arrowok="t" o:connecttype="segments"/>
                  </v:shape>
                  <w10:wrap type="none"/>
                  <w10:anchorlock/>
                </v:group>
              </w:pict>
            </w:r>
          </w:p>
        </w:tc>
        <w:tc>
          <w:tcPr>
            <w:tcW w:w="1781" w:type="dxa"/>
            <w:tcBorders>
              <w:top w:val="single" w:sz="8" w:space="0" w:color="000000"/>
              <w:bottom w:val="single" w:sz="8" w:space="0" w:color="000000"/>
              <w:right w:val="single" w:sz="8" w:space="0" w:color="000000"/>
            </w:tcBorders>
          </w:tcPr>
          <w:p w:rsidR="004E1856" w:rsidRDefault="00D37D33">
            <w:pPr>
              <w:pStyle w:val="TableParagraph"/>
              <w:spacing w:before="23" w:line="203" w:lineRule="exact"/>
              <w:ind w:left="301"/>
              <w:rPr>
                <w:sz w:val="18"/>
              </w:rPr>
            </w:pPr>
            <w:r>
              <w:rPr>
                <w:sz w:val="18"/>
              </w:rPr>
              <w:t>Nguồn</w:t>
            </w:r>
            <w:r>
              <w:rPr>
                <w:spacing w:val="-5"/>
                <w:sz w:val="18"/>
              </w:rPr>
              <w:t xml:space="preserve"> </w:t>
            </w:r>
            <w:r>
              <w:rPr>
                <w:spacing w:val="-4"/>
                <w:sz w:val="18"/>
              </w:rPr>
              <w:t>khác</w:t>
            </w:r>
          </w:p>
          <w:p w:rsidR="004E1856" w:rsidRDefault="00D37D33">
            <w:pPr>
              <w:pStyle w:val="TableParagraph"/>
              <w:spacing w:line="203" w:lineRule="exact"/>
              <w:ind w:left="315"/>
              <w:rPr>
                <w:i/>
                <w:sz w:val="18"/>
              </w:rPr>
            </w:pPr>
            <w:r>
              <w:rPr>
                <w:i/>
                <w:spacing w:val="-2"/>
                <w:sz w:val="18"/>
              </w:rPr>
              <w:t>Orthers</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9" w:line="225" w:lineRule="exact"/>
              <w:ind w:left="150"/>
              <w:rPr>
                <w:b/>
                <w:sz w:val="20"/>
              </w:rPr>
            </w:pPr>
            <w:r>
              <w:rPr>
                <w:b/>
                <w:sz w:val="20"/>
              </w:rPr>
              <w:t>III.</w:t>
            </w:r>
            <w:r>
              <w:rPr>
                <w:b/>
                <w:spacing w:val="-6"/>
                <w:sz w:val="20"/>
              </w:rPr>
              <w:t xml:space="preserve"> </w:t>
            </w:r>
            <w:r>
              <w:rPr>
                <w:b/>
                <w:sz w:val="20"/>
              </w:rPr>
              <w:t>THÔNG</w:t>
            </w:r>
            <w:r>
              <w:rPr>
                <w:b/>
                <w:spacing w:val="-4"/>
                <w:sz w:val="20"/>
              </w:rPr>
              <w:t xml:space="preserve"> </w:t>
            </w:r>
            <w:r>
              <w:rPr>
                <w:b/>
                <w:sz w:val="20"/>
              </w:rPr>
              <w:t>TIN</w:t>
            </w:r>
            <w:r>
              <w:rPr>
                <w:b/>
                <w:spacing w:val="-4"/>
                <w:sz w:val="20"/>
              </w:rPr>
              <w:t xml:space="preserve"> </w:t>
            </w:r>
            <w:r>
              <w:rPr>
                <w:b/>
                <w:sz w:val="20"/>
              </w:rPr>
              <w:t>TÀI</w:t>
            </w:r>
            <w:r>
              <w:rPr>
                <w:b/>
                <w:spacing w:val="-4"/>
                <w:sz w:val="20"/>
              </w:rPr>
              <w:t xml:space="preserve"> </w:t>
            </w:r>
            <w:r>
              <w:rPr>
                <w:b/>
                <w:sz w:val="20"/>
              </w:rPr>
              <w:t>KHOẢN</w:t>
            </w:r>
            <w:r>
              <w:rPr>
                <w:b/>
                <w:spacing w:val="-3"/>
                <w:sz w:val="20"/>
              </w:rPr>
              <w:t xml:space="preserve"> </w:t>
            </w:r>
            <w:r>
              <w:rPr>
                <w:b/>
                <w:sz w:val="20"/>
              </w:rPr>
              <w:t>NGÂN</w:t>
            </w:r>
            <w:r>
              <w:rPr>
                <w:b/>
                <w:spacing w:val="-4"/>
                <w:sz w:val="20"/>
              </w:rPr>
              <w:t xml:space="preserve"> </w:t>
            </w:r>
            <w:r>
              <w:rPr>
                <w:b/>
                <w:sz w:val="20"/>
              </w:rPr>
              <w:t>HÀNG</w:t>
            </w:r>
            <w:r>
              <w:rPr>
                <w:b/>
                <w:spacing w:val="-4"/>
                <w:sz w:val="20"/>
              </w:rPr>
              <w:t xml:space="preserve"> </w:t>
            </w:r>
            <w:r>
              <w:rPr>
                <w:b/>
                <w:sz w:val="20"/>
              </w:rPr>
              <w:t>NHẬN</w:t>
            </w:r>
            <w:r>
              <w:rPr>
                <w:b/>
                <w:spacing w:val="-4"/>
                <w:sz w:val="20"/>
              </w:rPr>
              <w:t xml:space="preserve"> </w:t>
            </w:r>
            <w:r>
              <w:rPr>
                <w:b/>
                <w:sz w:val="20"/>
              </w:rPr>
              <w:t>TIỀN</w:t>
            </w:r>
            <w:r>
              <w:rPr>
                <w:b/>
                <w:spacing w:val="-4"/>
                <w:sz w:val="20"/>
              </w:rPr>
              <w:t xml:space="preserve"> </w:t>
            </w:r>
            <w:r>
              <w:rPr>
                <w:b/>
                <w:sz w:val="20"/>
              </w:rPr>
              <w:t>BÁN</w:t>
            </w:r>
            <w:r>
              <w:rPr>
                <w:b/>
                <w:spacing w:val="-3"/>
                <w:sz w:val="20"/>
              </w:rPr>
              <w:t xml:space="preserve"> </w:t>
            </w:r>
            <w:r>
              <w:rPr>
                <w:b/>
                <w:sz w:val="20"/>
              </w:rPr>
              <w:t>CHỨNG</w:t>
            </w:r>
            <w:r>
              <w:rPr>
                <w:b/>
                <w:spacing w:val="-4"/>
                <w:sz w:val="20"/>
              </w:rPr>
              <w:t xml:space="preserve"> </w:t>
            </w:r>
            <w:r>
              <w:rPr>
                <w:b/>
                <w:sz w:val="20"/>
              </w:rPr>
              <w:t>CHỈ</w:t>
            </w:r>
            <w:r>
              <w:rPr>
                <w:b/>
                <w:spacing w:val="-4"/>
                <w:sz w:val="20"/>
              </w:rPr>
              <w:t xml:space="preserve"> </w:t>
            </w:r>
            <w:r>
              <w:rPr>
                <w:b/>
                <w:sz w:val="20"/>
              </w:rPr>
              <w:t>QUỸ,</w:t>
            </w:r>
            <w:r>
              <w:rPr>
                <w:b/>
                <w:spacing w:val="-4"/>
                <w:sz w:val="20"/>
              </w:rPr>
              <w:t xml:space="preserve"> </w:t>
            </w:r>
            <w:r>
              <w:rPr>
                <w:b/>
                <w:sz w:val="20"/>
              </w:rPr>
              <w:t>CỔ</w:t>
            </w:r>
            <w:r>
              <w:rPr>
                <w:b/>
                <w:spacing w:val="-3"/>
                <w:sz w:val="20"/>
              </w:rPr>
              <w:t xml:space="preserve"> </w:t>
            </w:r>
            <w:r>
              <w:rPr>
                <w:b/>
                <w:spacing w:val="-5"/>
                <w:sz w:val="20"/>
              </w:rPr>
              <w:t>TỨC</w:t>
            </w:r>
          </w:p>
          <w:p w:rsidR="004E1856" w:rsidRDefault="00D37D33">
            <w:pPr>
              <w:pStyle w:val="TableParagraph"/>
              <w:spacing w:line="225" w:lineRule="exact"/>
              <w:ind w:left="150"/>
              <w:rPr>
                <w:sz w:val="20"/>
              </w:rPr>
            </w:pPr>
            <w:r>
              <w:rPr>
                <w:sz w:val="20"/>
              </w:rPr>
              <w:t>BANK</w:t>
            </w:r>
            <w:r>
              <w:rPr>
                <w:spacing w:val="-7"/>
                <w:sz w:val="20"/>
              </w:rPr>
              <w:t xml:space="preserve"> </w:t>
            </w:r>
            <w:r>
              <w:rPr>
                <w:sz w:val="20"/>
              </w:rPr>
              <w:t>ACCOUNT</w:t>
            </w:r>
            <w:r>
              <w:rPr>
                <w:spacing w:val="-6"/>
                <w:sz w:val="20"/>
              </w:rPr>
              <w:t xml:space="preserve"> </w:t>
            </w:r>
            <w:r>
              <w:rPr>
                <w:sz w:val="20"/>
              </w:rPr>
              <w:t>DETAIL</w:t>
            </w:r>
            <w:r>
              <w:rPr>
                <w:spacing w:val="-6"/>
                <w:sz w:val="20"/>
              </w:rPr>
              <w:t xml:space="preserve"> </w:t>
            </w:r>
            <w:r>
              <w:rPr>
                <w:sz w:val="20"/>
              </w:rPr>
              <w:t>FOR</w:t>
            </w:r>
            <w:r>
              <w:rPr>
                <w:spacing w:val="-6"/>
                <w:sz w:val="20"/>
              </w:rPr>
              <w:t xml:space="preserve"> </w:t>
            </w:r>
            <w:r>
              <w:rPr>
                <w:sz w:val="20"/>
              </w:rPr>
              <w:t>RECEIVING</w:t>
            </w:r>
            <w:r>
              <w:rPr>
                <w:spacing w:val="-6"/>
                <w:sz w:val="20"/>
              </w:rPr>
              <w:t xml:space="preserve"> </w:t>
            </w:r>
            <w:r>
              <w:rPr>
                <w:sz w:val="20"/>
              </w:rPr>
              <w:t>SALES</w:t>
            </w:r>
            <w:r>
              <w:rPr>
                <w:spacing w:val="-6"/>
                <w:sz w:val="20"/>
              </w:rPr>
              <w:t xml:space="preserve"> </w:t>
            </w:r>
            <w:r>
              <w:rPr>
                <w:sz w:val="20"/>
              </w:rPr>
              <w:t>PROCEEDS,</w:t>
            </w:r>
            <w:r>
              <w:rPr>
                <w:spacing w:val="-6"/>
                <w:sz w:val="20"/>
              </w:rPr>
              <w:t xml:space="preserve"> </w:t>
            </w:r>
            <w:r>
              <w:rPr>
                <w:spacing w:val="-2"/>
                <w:sz w:val="20"/>
              </w:rPr>
              <w:t>DIVIDEND</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60" w:line="193" w:lineRule="exact"/>
              <w:ind w:left="310"/>
              <w:rPr>
                <w:sz w:val="18"/>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1633220</wp:posOffset>
                      </wp:positionH>
                      <wp:positionV relativeFrom="paragraph">
                        <wp:posOffset>-1905</wp:posOffset>
                      </wp:positionV>
                      <wp:extent cx="2384425" cy="2622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38442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EB148A">
                                  <w:pPr>
                                    <w:rPr>
                                      <w:b/>
                                      <w:bCs/>
                                      <w:sz w:val="18"/>
                                      <w:szCs w:val="18"/>
                                      <w:lang w:val="en-US"/>
                                    </w:rPr>
                                  </w:pPr>
                                  <w:r>
                                    <w:rPr>
                                      <w:b/>
                                      <w:bCs/>
                                      <w:sz w:val="18"/>
                                      <w:szCs w:val="18"/>
                                      <w:lang w:val="en-US"/>
                                    </w:rPr>
                                    <w:t>{userBank}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40" type="#_x0000_t202" style="position:absolute;left:0;text-align:left;margin-left:128.6pt;margin-top:-.15pt;width:187.75pt;height:20.6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" filled="f" stroked="f" strokeweight=".5pt">
                      <v:textbox>
                        <w:txbxContent>
                          <w:p w:rsidR="004E1856" w:rsidRDefault="00EB148A">
                            <w:pPr>
                              <w:rPr>
                                <w:b/>
                                <w:bCs/>
                                <w:sz w:val="18"/>
                                <w:szCs w:val="18"/>
                                <w:lang w:val="en-US"/>
                              </w:rPr>
                            </w:pPr>
                            <w:r>
                              <w:rPr>
                                <w:b/>
                                <w:bCs/>
                                <w:sz w:val="18"/>
                                <w:szCs w:val="18"/>
                                <w:lang w:val="en-US"/>
                              </w:rPr>
                              <w:t>{userBank}</w:t>
                            </w:r>
                          </w:p>
                        </w:txbxContent>
                      </v:textbox>
                    </v:shape>
                  </w:pict>
                </mc:Fallback>
              </mc:AlternateContent>
            </w:r>
            <w:r>
              <w:rPr>
                <w:sz w:val="18"/>
              </w:rPr>
              <w:t>Tên</w:t>
            </w:r>
            <w:r>
              <w:rPr>
                <w:spacing w:val="-3"/>
                <w:sz w:val="18"/>
              </w:rPr>
              <w:t xml:space="preserve"> </w:t>
            </w:r>
            <w:r>
              <w:rPr>
                <w:sz w:val="18"/>
              </w:rPr>
              <w:t>chủ</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z w:val="18"/>
              </w:rPr>
              <w:t>ngân</w:t>
            </w:r>
            <w:r>
              <w:rPr>
                <w:spacing w:val="-1"/>
                <w:sz w:val="18"/>
              </w:rPr>
              <w:t xml:space="preserve"> </w:t>
            </w:r>
            <w:r>
              <w:rPr>
                <w:spacing w:val="-2"/>
                <w:sz w:val="18"/>
              </w:rPr>
              <w:t>hàng:</w:t>
            </w:r>
          </w:p>
          <w:p w:rsidR="004E1856" w:rsidRDefault="00D37D33">
            <w:pPr>
              <w:pStyle w:val="TableParagraph"/>
              <w:spacing w:line="193" w:lineRule="exact"/>
              <w:ind w:left="310"/>
              <w:rPr>
                <w:i/>
                <w:sz w:val="18"/>
              </w:rPr>
            </w:pPr>
            <w:r>
              <w:rPr>
                <w:i/>
                <w:sz w:val="18"/>
              </w:rPr>
              <w:t>Bank</w:t>
            </w:r>
            <w:r>
              <w:rPr>
                <w:i/>
                <w:spacing w:val="-3"/>
                <w:sz w:val="18"/>
              </w:rPr>
              <w:t xml:space="preserve"> </w:t>
            </w:r>
            <w:r>
              <w:rPr>
                <w:i/>
                <w:sz w:val="18"/>
              </w:rPr>
              <w:t>account</w:t>
            </w:r>
            <w:r>
              <w:rPr>
                <w:i/>
                <w:spacing w:val="-1"/>
                <w:sz w:val="18"/>
              </w:rPr>
              <w:t xml:space="preserve"> </w:t>
            </w:r>
            <w:r>
              <w:rPr>
                <w:i/>
                <w:spacing w:val="-2"/>
                <w:sz w:val="18"/>
              </w:rPr>
              <w:t>holder</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23" w:line="202" w:lineRule="exact"/>
              <w:ind w:left="310"/>
              <w:rPr>
                <w:sz w:val="18"/>
              </w:rPr>
            </w:pPr>
            <w:r>
              <w:rPr>
                <w:noProof/>
                <w:lang w:val="en-US"/>
              </w:rPr>
              <mc:AlternateContent>
                <mc:Choice Requires="wps">
                  <w:drawing>
                    <wp:anchor distT="0" distB="0" distL="114300" distR="114300" simplePos="0" relativeHeight="251648512" behindDoc="0" locked="0" layoutInCell="1" allowOverlap="1">
                      <wp:simplePos x="0" y="0"/>
                      <wp:positionH relativeFrom="column">
                        <wp:posOffset>1377315</wp:posOffset>
                      </wp:positionH>
                      <wp:positionV relativeFrom="paragraph">
                        <wp:posOffset>-3810</wp:posOffset>
                      </wp:positionV>
                      <wp:extent cx="2432685" cy="2622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3268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EB148A">
                                  <w:pPr>
                                    <w:rPr>
                                      <w:b/>
                                      <w:sz w:val="18"/>
                                      <w:szCs w:val="18"/>
                                      <w:lang w:val="en-US"/>
                                    </w:rPr>
                                  </w:pPr>
                                  <w:r>
                                    <w:rPr>
                                      <w:b/>
                                      <w:sz w:val="18"/>
                                      <w:szCs w:val="18"/>
                                      <w:lang w:val="en-US"/>
                                    </w:rPr>
                                    <w:t>{userAcc}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 o:spid="_x0000_s1041" type="#_x0000_t202" style="position:absolute;left:0;text-align:left;margin-left:108.45pt;margin-top:-.3pt;width:191.55pt;height:20.6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" filled="f" stroked="f" strokeweight=".5pt">
                      <v:textbox>
                        <w:txbxContent>
                          <w:p w:rsidR="004E1856" w:rsidRPr="00F0463C" w:rsidRDefault="00EB148A">
                            <w:pPr>
                              <w:rPr>
                                <w:b/>
                                <w:sz w:val="18"/>
                                <w:szCs w:val="18"/>
                                <w:lang w:val="en-US"/>
                              </w:rPr>
                            </w:pPr>
                            <w:r>
                              <w:rPr>
                                <w:b/>
                                <w:sz w:val="18"/>
                                <w:szCs w:val="18"/>
                                <w:lang w:val="en-US"/>
                              </w:rPr>
                              <w:t>{userAcc}</w:t>
                            </w:r>
                          </w:p>
                        </w:txbxContent>
                      </v:textbox>
                    </v:shape>
                  </w:pict>
                </mc:Fallback>
              </mc:AlternateContent>
            </w:r>
            <w:r>
              <w:rPr>
                <w:sz w:val="18"/>
              </w:rPr>
              <w:t>Số</w:t>
            </w:r>
            <w:r>
              <w:rPr>
                <w:spacing w:val="-2"/>
                <w:sz w:val="18"/>
              </w:rPr>
              <w:t xml:space="preserve"> </w:t>
            </w:r>
            <w:r>
              <w:rPr>
                <w:sz w:val="18"/>
              </w:rPr>
              <w:t>tài</w:t>
            </w:r>
            <w:r>
              <w:rPr>
                <w:spacing w:val="-2"/>
                <w:sz w:val="18"/>
              </w:rPr>
              <w:t xml:space="preserve"> </w:t>
            </w:r>
            <w:r>
              <w:rPr>
                <w:sz w:val="18"/>
              </w:rPr>
              <w:t>khoản</w:t>
            </w:r>
            <w:r>
              <w:rPr>
                <w:spacing w:val="-1"/>
                <w:sz w:val="18"/>
              </w:rPr>
              <w:t xml:space="preserve"> </w:t>
            </w:r>
            <w:r>
              <w:rPr>
                <w:spacing w:val="-10"/>
                <w:sz w:val="18"/>
              </w:rPr>
              <w:t>:</w:t>
            </w:r>
          </w:p>
          <w:p w:rsidR="004E1856" w:rsidRDefault="00D37D33">
            <w:pPr>
              <w:pStyle w:val="TableParagraph"/>
              <w:spacing w:line="202" w:lineRule="exact"/>
              <w:ind w:left="310"/>
              <w:rPr>
                <w:i/>
                <w:sz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4347845</wp:posOffset>
                      </wp:positionH>
                      <wp:positionV relativeFrom="paragraph">
                        <wp:posOffset>159385</wp:posOffset>
                      </wp:positionV>
                      <wp:extent cx="1936115" cy="2622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93611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F23720">
                                  <w:pPr>
                                    <w:rPr>
                                      <w:b/>
                                      <w:sz w:val="18"/>
                                      <w:szCs w:val="18"/>
                                      <w:lang w:val="en-US"/>
                                    </w:rPr>
                                  </w:pPr>
                                  <w:r>
                                    <w:rPr>
                                      <w:b/>
                                      <w:sz w:val="18"/>
                                      <w:szCs w:val="18"/>
                                      <w:lang w:val="en-US"/>
                                    </w:rPr>
                                    <w:t>{bankBranch}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 o:spid="_x0000_s1042" type="#_x0000_t202" style="position:absolute;left:0;text-align:left;margin-left:342.35pt;margin-top:12.55pt;width:152.45pt;height:20.6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" filled="f" stroked="f" strokeweight=".5pt">
                      <v:textbox>
                        <w:txbxContent>
                          <w:p w:rsidR="004E1856" w:rsidRPr="00F0463C" w:rsidRDefault="00F23720">
                            <w:pPr>
                              <w:rPr>
                                <w:b/>
                                <w:sz w:val="18"/>
                                <w:szCs w:val="18"/>
                                <w:lang w:val="en-US"/>
                              </w:rPr>
                            </w:pPr>
                            <w:r>
                              <w:rPr>
                                <w:b/>
                                <w:sz w:val="18"/>
                                <w:szCs w:val="18"/>
                                <w:lang w:val="en-US"/>
                              </w:rPr>
                              <w:t>{bankBranch}</w:t>
                            </w:r>
                          </w:p>
                        </w:txbxContent>
                      </v:textbox>
                    </v:shape>
                  </w:pict>
                </mc:Fallback>
              </mc:AlternateContent>
            </w:r>
            <w:r>
              <w:rPr>
                <w:i/>
                <w:sz w:val="18"/>
              </w:rPr>
              <w:t>Bank</w:t>
            </w:r>
            <w:r>
              <w:rPr>
                <w:i/>
                <w:spacing w:val="-3"/>
                <w:sz w:val="18"/>
              </w:rPr>
              <w:t xml:space="preserve"> </w:t>
            </w:r>
            <w:r>
              <w:rPr>
                <w:i/>
                <w:sz w:val="18"/>
              </w:rPr>
              <w:t>account</w:t>
            </w:r>
            <w:r>
              <w:rPr>
                <w:i/>
                <w:spacing w:val="-1"/>
                <w:sz w:val="18"/>
              </w:rPr>
              <w:t xml:space="preserve"> </w:t>
            </w:r>
            <w:r>
              <w:rPr>
                <w:i/>
                <w:spacing w:val="-2"/>
                <w:sz w:val="18"/>
              </w:rPr>
              <w:t>number</w:t>
            </w:r>
          </w:p>
        </w:tc>
      </w:tr>
      <w:tr w:rsidR="004E1856">
        <w:trPr>
          <w:trHeight w:val="480"/>
        </w:trPr>
        <w:tc>
          <w:tcPr>
            <w:tcW w:w="2181" w:type="dxa"/>
            <w:tcBorders>
              <w:top w:val="single" w:sz="8" w:space="0" w:color="000000"/>
              <w:left w:val="single" w:sz="8" w:space="0" w:color="000000"/>
              <w:bottom w:val="single" w:sz="8" w:space="0" w:color="000000"/>
            </w:tcBorders>
          </w:tcPr>
          <w:p w:rsidR="004E1856" w:rsidRDefault="00D37D33">
            <w:pPr>
              <w:pStyle w:val="TableParagraph"/>
              <w:spacing w:before="43" w:line="193" w:lineRule="exact"/>
              <w:ind w:left="310"/>
              <w:rPr>
                <w:sz w:val="18"/>
              </w:rPr>
            </w:pPr>
            <w:r>
              <w:rPr>
                <w:sz w:val="18"/>
              </w:rPr>
              <w:t>Tại</w:t>
            </w:r>
            <w:r>
              <w:rPr>
                <w:spacing w:val="-2"/>
                <w:sz w:val="18"/>
              </w:rPr>
              <w:t xml:space="preserve"> </w:t>
            </w:r>
            <w:r>
              <w:rPr>
                <w:sz w:val="18"/>
              </w:rPr>
              <w:t>ngân</w:t>
            </w:r>
            <w:r>
              <w:rPr>
                <w:spacing w:val="-1"/>
                <w:sz w:val="18"/>
              </w:rPr>
              <w:t xml:space="preserve"> </w:t>
            </w:r>
            <w:r>
              <w:rPr>
                <w:spacing w:val="-2"/>
                <w:sz w:val="18"/>
              </w:rPr>
              <w:t>hàng:</w:t>
            </w:r>
          </w:p>
          <w:p w:rsidR="004E1856" w:rsidRDefault="00D37D33">
            <w:pPr>
              <w:pStyle w:val="TableParagraph"/>
              <w:spacing w:line="193" w:lineRule="exact"/>
              <w:ind w:left="310"/>
              <w:rPr>
                <w:i/>
                <w:sz w:val="18"/>
              </w:rPr>
            </w:pPr>
            <w:r>
              <w:rPr>
                <w:i/>
                <w:sz w:val="18"/>
              </w:rPr>
              <w:t>Bank</w:t>
            </w:r>
            <w:r>
              <w:rPr>
                <w:i/>
                <w:spacing w:val="-4"/>
                <w:sz w:val="18"/>
              </w:rPr>
              <w:t xml:space="preserve"> name</w:t>
            </w:r>
          </w:p>
        </w:tc>
        <w:tc>
          <w:tcPr>
            <w:tcW w:w="1778" w:type="dxa"/>
            <w:tcBorders>
              <w:top w:val="single" w:sz="8" w:space="0" w:color="000000"/>
              <w:bottom w:val="single" w:sz="8" w:space="0" w:color="000000"/>
            </w:tcBorders>
          </w:tcPr>
          <w:p w:rsidR="004E1856" w:rsidRDefault="00D37D33">
            <w:pPr>
              <w:pStyle w:val="TableParagraph"/>
              <w:rPr>
                <w:sz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-384810</wp:posOffset>
                      </wp:positionH>
                      <wp:positionV relativeFrom="paragraph">
                        <wp:posOffset>-13970</wp:posOffset>
                      </wp:positionV>
                      <wp:extent cx="2760980" cy="400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60980" cy="400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F0463C" w:rsidRDefault="002C421F">
                                  <w:pPr>
                                    <w:rPr>
                                      <w:b/>
                                      <w:sz w:val="18"/>
                                      <w:szCs w:val="18"/>
                                      <w:lang w:val="en-US"/>
                                    </w:rPr>
                                  </w:pPr>
                                  <w:r>
                                    <w:rPr>
                                      <w:b/>
                                      <w:sz w:val="18"/>
                                      <w:szCs w:val="18"/>
                                      <w:lang w:val="en-US"/>
                                    </w:rPr>
                                    <w:t>{userBankName}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20" o:spid="_x0000_s1043" type="#_x0000_t202" style="position:absolute;margin-left:-30.3pt;margin-top:-1.1pt;width:217.4pt;height:3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" filled="f" stroked="f" strokeweight=".5pt">
                      <v:textbox>
                        <w:txbxContent>
                          <w:p w:rsidR="004E1856" w:rsidRPr="00F0463C" w:rsidRDefault="002C421F">
                            <w:pPr>
                              <w:rPr>
                                <w:b/>
                                <w:sz w:val="18"/>
                                <w:szCs w:val="18"/>
                                <w:lang w:val="en-US"/>
                              </w:rPr>
                            </w:pPr>
                            <w:r>
                              <w:rPr>
                                <w:b/>
                                <w:sz w:val="18"/>
                                <w:szCs w:val="18"/>
                                <w:lang w:val="en-US"/>
                              </w:rPr>
                              <w:t>{userBankName}</w:t>
                            </w:r>
                          </w:p>
                        </w:txbxContent>
                      </v:textbox>
                    </v:shape>
                  </w:pict>
                </mc:Fallback>
              </mc:AlternateContent>
            </w:r>
          </w:p>
        </w:tc>
        <w:tc>
          <w:tcPr>
            <w:tcW w:w="2046" w:type="dxa"/>
            <w:tcBorders>
              <w:top w:val="single" w:sz="8" w:space="0" w:color="000000"/>
              <w:bottom w:val="single" w:sz="8" w:space="0" w:color="000000"/>
            </w:tcBorders>
          </w:tcPr>
          <w:p w:rsidR="004E1856" w:rsidRDefault="004E1856">
            <w:pPr>
              <w:pStyle w:val="TableParagraph"/>
              <w:rPr>
                <w:sz w:val="18"/>
              </w:rPr>
            </w:pPr>
          </w:p>
        </w:tc>
        <w:tc>
          <w:tcPr>
            <w:tcW w:w="1592" w:type="dxa"/>
            <w:tcBorders>
              <w:top w:val="single" w:sz="8" w:space="0" w:color="000000"/>
              <w:bottom w:val="single" w:sz="8" w:space="0" w:color="000000"/>
            </w:tcBorders>
          </w:tcPr>
          <w:p w:rsidR="004E1856" w:rsidRDefault="00D37D33">
            <w:pPr>
              <w:pStyle w:val="TableParagraph"/>
              <w:spacing w:before="63" w:line="193" w:lineRule="exact"/>
              <w:ind w:left="75"/>
              <w:rPr>
                <w:sz w:val="18"/>
              </w:rPr>
            </w:pPr>
            <w:r>
              <w:rPr>
                <w:sz w:val="18"/>
              </w:rPr>
              <w:t>Chi</w:t>
            </w:r>
            <w:r>
              <w:rPr>
                <w:spacing w:val="-3"/>
                <w:sz w:val="18"/>
              </w:rPr>
              <w:t xml:space="preserve"> </w:t>
            </w:r>
            <w:r>
              <w:rPr>
                <w:spacing w:val="-2"/>
                <w:sz w:val="18"/>
              </w:rPr>
              <w:t>nhánh:</w:t>
            </w:r>
          </w:p>
          <w:p w:rsidR="004E1856" w:rsidRDefault="00D37D33">
            <w:pPr>
              <w:pStyle w:val="TableParagraph"/>
              <w:spacing w:line="193" w:lineRule="exact"/>
              <w:ind w:left="75"/>
              <w:rPr>
                <w:i/>
                <w:sz w:val="18"/>
              </w:rPr>
            </w:pPr>
            <w:r>
              <w:rPr>
                <w:i/>
                <w:spacing w:val="-2"/>
                <w:sz w:val="18"/>
              </w:rPr>
              <w:t>Branch</w:t>
            </w:r>
          </w:p>
        </w:tc>
        <w:tc>
          <w:tcPr>
            <w:tcW w:w="757" w:type="dxa"/>
            <w:tcBorders>
              <w:top w:val="single" w:sz="8" w:space="0" w:color="000000"/>
              <w:bottom w:val="single" w:sz="8" w:space="0" w:color="000000"/>
            </w:tcBorders>
          </w:tcPr>
          <w:p w:rsidR="004E1856" w:rsidRDefault="004E1856">
            <w:pPr>
              <w:pStyle w:val="TableParagraph"/>
              <w:rPr>
                <w:sz w:val="18"/>
              </w:rPr>
            </w:pPr>
          </w:p>
        </w:tc>
        <w:tc>
          <w:tcPr>
            <w:tcW w:w="1781" w:type="dxa"/>
            <w:tcBorders>
              <w:top w:val="single" w:sz="8" w:space="0" w:color="000000"/>
              <w:bottom w:val="single" w:sz="8" w:space="0" w:color="000000"/>
              <w:right w:val="single" w:sz="8" w:space="0" w:color="000000"/>
            </w:tcBorders>
          </w:tcPr>
          <w:p w:rsidR="004E1856" w:rsidRDefault="004E1856">
            <w:pPr>
              <w:pStyle w:val="TableParagraph"/>
              <w:rPr>
                <w:sz w:val="18"/>
              </w:rPr>
            </w:pP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129"/>
              <w:ind w:left="130"/>
              <w:rPr>
                <w:sz w:val="20"/>
              </w:rPr>
            </w:pPr>
            <w:r>
              <w:rPr>
                <w:b/>
                <w:sz w:val="20"/>
              </w:rPr>
              <w:t>IV.</w:t>
            </w:r>
            <w:r>
              <w:rPr>
                <w:b/>
                <w:spacing w:val="-10"/>
                <w:sz w:val="20"/>
              </w:rPr>
              <w:t xml:space="preserve"> </w:t>
            </w:r>
            <w:r>
              <w:rPr>
                <w:b/>
                <w:sz w:val="20"/>
              </w:rPr>
              <w:t>NGƯỜI</w:t>
            </w:r>
            <w:r>
              <w:rPr>
                <w:b/>
                <w:spacing w:val="-5"/>
                <w:sz w:val="20"/>
              </w:rPr>
              <w:t xml:space="preserve"> </w:t>
            </w:r>
            <w:r>
              <w:rPr>
                <w:b/>
                <w:sz w:val="20"/>
              </w:rPr>
              <w:t>ĐƯỢC</w:t>
            </w:r>
            <w:r>
              <w:rPr>
                <w:b/>
                <w:spacing w:val="-5"/>
                <w:sz w:val="20"/>
              </w:rPr>
              <w:t xml:space="preserve"> </w:t>
            </w:r>
            <w:r>
              <w:rPr>
                <w:b/>
                <w:sz w:val="20"/>
              </w:rPr>
              <w:t>HƯỞNG</w:t>
            </w:r>
            <w:r>
              <w:rPr>
                <w:b/>
                <w:spacing w:val="-6"/>
                <w:sz w:val="20"/>
              </w:rPr>
              <w:t xml:space="preserve"> </w:t>
            </w:r>
            <w:r>
              <w:rPr>
                <w:b/>
                <w:sz w:val="20"/>
              </w:rPr>
              <w:t>LỢI(NẾU</w:t>
            </w:r>
            <w:r>
              <w:rPr>
                <w:b/>
                <w:spacing w:val="-5"/>
                <w:sz w:val="20"/>
              </w:rPr>
              <w:t xml:space="preserve"> </w:t>
            </w:r>
            <w:r>
              <w:rPr>
                <w:b/>
                <w:sz w:val="20"/>
              </w:rPr>
              <w:t>CÓ)/</w:t>
            </w:r>
            <w:r>
              <w:rPr>
                <w:b/>
                <w:spacing w:val="-12"/>
                <w:sz w:val="20"/>
              </w:rPr>
              <w:t xml:space="preserve"> </w:t>
            </w:r>
            <w:r>
              <w:rPr>
                <w:sz w:val="20"/>
              </w:rPr>
              <w:t>BENEFICIARY</w:t>
            </w:r>
            <w:r>
              <w:rPr>
                <w:spacing w:val="-5"/>
                <w:sz w:val="20"/>
              </w:rPr>
              <w:t xml:space="preserve"> </w:t>
            </w:r>
            <w:r>
              <w:rPr>
                <w:sz w:val="20"/>
              </w:rPr>
              <w:t>(IF</w:t>
            </w:r>
            <w:r>
              <w:rPr>
                <w:spacing w:val="-4"/>
                <w:sz w:val="20"/>
              </w:rPr>
              <w:t xml:space="preserve"> ANY)</w:t>
            </w:r>
          </w:p>
        </w:tc>
      </w:tr>
      <w:tr w:rsidR="004E1856">
        <w:trPr>
          <w:trHeight w:val="480"/>
        </w:trPr>
        <w:tc>
          <w:tcPr>
            <w:tcW w:w="10135" w:type="dxa"/>
            <w:gridSpan w:val="6"/>
            <w:tcBorders>
              <w:top w:val="single" w:sz="8" w:space="0" w:color="000000"/>
              <w:left w:val="single" w:sz="8" w:space="0" w:color="000000"/>
              <w:bottom w:val="single" w:sz="8" w:space="0" w:color="000000"/>
              <w:right w:val="single" w:sz="8" w:space="0" w:color="000000"/>
            </w:tcBorders>
          </w:tcPr>
          <w:p w:rsidR="004E1856" w:rsidRDefault="00D37D33">
            <w:pPr>
              <w:pStyle w:val="TableParagraph"/>
              <w:spacing w:before="40" w:line="203" w:lineRule="exact"/>
              <w:ind w:left="310"/>
              <w:rPr>
                <w:sz w:val="18"/>
              </w:rPr>
            </w:pPr>
            <w:r>
              <w:rPr>
                <w:sz w:val="18"/>
              </w:rPr>
              <w:t>Tên</w:t>
            </w:r>
            <w:r>
              <w:rPr>
                <w:spacing w:val="-2"/>
                <w:sz w:val="18"/>
              </w:rPr>
              <w:t xml:space="preserve"> </w:t>
            </w:r>
            <w:r>
              <w:rPr>
                <w:sz w:val="18"/>
              </w:rPr>
              <w:t>đầy</w:t>
            </w:r>
            <w:r>
              <w:rPr>
                <w:spacing w:val="-1"/>
                <w:sz w:val="18"/>
              </w:rPr>
              <w:t xml:space="preserve"> </w:t>
            </w:r>
            <w:r>
              <w:rPr>
                <w:spacing w:val="-5"/>
                <w:sz w:val="18"/>
              </w:rPr>
              <w:t>đủ:</w:t>
            </w:r>
          </w:p>
          <w:p w:rsidR="004E1856" w:rsidRDefault="00D37D33">
            <w:pPr>
              <w:pStyle w:val="TableParagraph"/>
              <w:spacing w:line="203" w:lineRule="exact"/>
              <w:ind w:left="310"/>
              <w:rPr>
                <w:i/>
                <w:sz w:val="18"/>
              </w:rPr>
            </w:pPr>
            <w:r>
              <w:rPr>
                <w:i/>
                <w:sz w:val="18"/>
              </w:rPr>
              <w:t>Full</w:t>
            </w:r>
            <w:r>
              <w:rPr>
                <w:i/>
                <w:spacing w:val="-4"/>
                <w:sz w:val="18"/>
              </w:rPr>
              <w:t xml:space="preserve"> name</w:t>
            </w:r>
          </w:p>
        </w:tc>
      </w:tr>
      <w:tr w:rsidR="004E1856">
        <w:trPr>
          <w:trHeight w:val="251"/>
        </w:trPr>
        <w:tc>
          <w:tcPr>
            <w:tcW w:w="2181" w:type="dxa"/>
            <w:tcBorders>
              <w:top w:val="single" w:sz="8" w:space="0" w:color="000000"/>
              <w:left w:val="single" w:sz="8" w:space="0" w:color="000000"/>
            </w:tcBorders>
          </w:tcPr>
          <w:p w:rsidR="004E1856" w:rsidRDefault="00D37D33">
            <w:pPr>
              <w:pStyle w:val="TableParagraph"/>
              <w:spacing w:before="43" w:line="187" w:lineRule="exact"/>
              <w:ind w:left="310"/>
              <w:rPr>
                <w:sz w:val="18"/>
              </w:rPr>
            </w:pPr>
            <w:r>
              <w:rPr>
                <w:sz w:val="18"/>
              </w:rPr>
              <w:t>Số</w:t>
            </w:r>
            <w:r>
              <w:rPr>
                <w:spacing w:val="-5"/>
                <w:sz w:val="18"/>
              </w:rPr>
              <w:t xml:space="preserve"> </w:t>
            </w:r>
            <w:r>
              <w:rPr>
                <w:sz w:val="18"/>
              </w:rPr>
              <w:t>CMND/Hộ</w:t>
            </w:r>
            <w:r>
              <w:rPr>
                <w:spacing w:val="-4"/>
                <w:sz w:val="18"/>
              </w:rPr>
              <w:t xml:space="preserve"> </w:t>
            </w:r>
            <w:r>
              <w:rPr>
                <w:spacing w:val="-2"/>
                <w:sz w:val="18"/>
              </w:rPr>
              <w:t>chiếu:</w:t>
            </w:r>
          </w:p>
        </w:tc>
        <w:tc>
          <w:tcPr>
            <w:tcW w:w="1778" w:type="dxa"/>
            <w:tcBorders>
              <w:top w:val="single" w:sz="8" w:space="0" w:color="000000"/>
            </w:tcBorders>
          </w:tcPr>
          <w:p w:rsidR="004E1856" w:rsidRDefault="004E1856">
            <w:pPr>
              <w:pStyle w:val="TableParagraph"/>
              <w:rPr>
                <w:sz w:val="18"/>
              </w:rPr>
            </w:pPr>
          </w:p>
        </w:tc>
        <w:tc>
          <w:tcPr>
            <w:tcW w:w="2046" w:type="dxa"/>
            <w:tcBorders>
              <w:top w:val="single" w:sz="8" w:space="0" w:color="000000"/>
            </w:tcBorders>
          </w:tcPr>
          <w:p w:rsidR="004E1856" w:rsidRDefault="00D37D33">
            <w:pPr>
              <w:pStyle w:val="TableParagraph"/>
              <w:spacing w:before="23"/>
              <w:ind w:left="600"/>
              <w:rPr>
                <w:sz w:val="18"/>
              </w:rPr>
            </w:pPr>
            <w:r>
              <w:rPr>
                <w:sz w:val="18"/>
              </w:rPr>
              <w:t>Ngày</w:t>
            </w:r>
            <w:r>
              <w:rPr>
                <w:spacing w:val="-4"/>
                <w:sz w:val="18"/>
              </w:rPr>
              <w:t xml:space="preserve"> cấp:</w:t>
            </w:r>
          </w:p>
        </w:tc>
        <w:tc>
          <w:tcPr>
            <w:tcW w:w="1592" w:type="dxa"/>
            <w:tcBorders>
              <w:top w:val="single" w:sz="8" w:space="0" w:color="000000"/>
            </w:tcBorders>
          </w:tcPr>
          <w:p w:rsidR="004E1856" w:rsidRDefault="004E1856">
            <w:pPr>
              <w:pStyle w:val="TableParagraph"/>
              <w:rPr>
                <w:sz w:val="18"/>
              </w:rPr>
            </w:pPr>
          </w:p>
        </w:tc>
        <w:tc>
          <w:tcPr>
            <w:tcW w:w="757" w:type="dxa"/>
            <w:tcBorders>
              <w:top w:val="single" w:sz="8" w:space="0" w:color="000000"/>
            </w:tcBorders>
          </w:tcPr>
          <w:p w:rsidR="004E1856" w:rsidRDefault="004E1856">
            <w:pPr>
              <w:pStyle w:val="TableParagraph"/>
              <w:rPr>
                <w:sz w:val="18"/>
              </w:rPr>
            </w:pPr>
          </w:p>
        </w:tc>
        <w:tc>
          <w:tcPr>
            <w:tcW w:w="1781" w:type="dxa"/>
            <w:tcBorders>
              <w:top w:val="single" w:sz="8" w:space="0" w:color="000000"/>
              <w:right w:val="single" w:sz="8" w:space="0" w:color="000000"/>
            </w:tcBorders>
          </w:tcPr>
          <w:p w:rsidR="004E1856" w:rsidRDefault="004E1856">
            <w:pPr>
              <w:pStyle w:val="TableParagraph"/>
              <w:rPr>
                <w:sz w:val="18"/>
              </w:rPr>
            </w:pPr>
          </w:p>
        </w:tc>
      </w:tr>
      <w:tr w:rsidR="004E1856">
        <w:trPr>
          <w:trHeight w:val="210"/>
        </w:trPr>
        <w:tc>
          <w:tcPr>
            <w:tcW w:w="2181" w:type="dxa"/>
            <w:tcBorders>
              <w:left w:val="single" w:sz="8" w:space="0" w:color="000000"/>
            </w:tcBorders>
          </w:tcPr>
          <w:p w:rsidR="004E1856" w:rsidRDefault="00D37D33">
            <w:pPr>
              <w:pStyle w:val="TableParagraph"/>
              <w:spacing w:line="190" w:lineRule="exact"/>
              <w:ind w:left="310"/>
              <w:rPr>
                <w:i/>
                <w:sz w:val="18"/>
              </w:rPr>
            </w:pPr>
            <w:r>
              <w:rPr>
                <w:i/>
                <w:sz w:val="18"/>
              </w:rPr>
              <w:t xml:space="preserve">ID-Passport </w:t>
            </w:r>
            <w:r>
              <w:rPr>
                <w:i/>
                <w:spacing w:val="-2"/>
                <w:sz w:val="18"/>
              </w:rPr>
              <w:t>number</w:t>
            </w:r>
          </w:p>
        </w:tc>
        <w:tc>
          <w:tcPr>
            <w:tcW w:w="1778" w:type="dxa"/>
          </w:tcPr>
          <w:p w:rsidR="004E1856" w:rsidRDefault="004E1856">
            <w:pPr>
              <w:pStyle w:val="TableParagraph"/>
              <w:rPr>
                <w:sz w:val="14"/>
              </w:rPr>
            </w:pPr>
          </w:p>
        </w:tc>
        <w:tc>
          <w:tcPr>
            <w:tcW w:w="2046" w:type="dxa"/>
          </w:tcPr>
          <w:p w:rsidR="004E1856" w:rsidRDefault="00D37D33">
            <w:pPr>
              <w:pStyle w:val="TableParagraph"/>
              <w:spacing w:line="190" w:lineRule="exact"/>
              <w:ind w:left="600"/>
              <w:rPr>
                <w:i/>
                <w:sz w:val="18"/>
              </w:rPr>
            </w:pPr>
            <w:r>
              <w:rPr>
                <w:i/>
                <w:sz w:val="18"/>
              </w:rPr>
              <w:t xml:space="preserve">Issuing </w:t>
            </w:r>
            <w:r>
              <w:rPr>
                <w:i/>
                <w:spacing w:val="-4"/>
                <w:sz w:val="18"/>
              </w:rPr>
              <w:t>date</w:t>
            </w:r>
          </w:p>
        </w:tc>
        <w:tc>
          <w:tcPr>
            <w:tcW w:w="1592" w:type="dxa"/>
          </w:tcPr>
          <w:p w:rsidR="004E1856" w:rsidRDefault="004E1856">
            <w:pPr>
              <w:pStyle w:val="TableParagraph"/>
              <w:rPr>
                <w:sz w:val="14"/>
              </w:rPr>
            </w:pPr>
          </w:p>
        </w:tc>
        <w:tc>
          <w:tcPr>
            <w:tcW w:w="757" w:type="dxa"/>
          </w:tcPr>
          <w:p w:rsidR="004E1856" w:rsidRDefault="004E1856">
            <w:pPr>
              <w:pStyle w:val="TableParagraph"/>
              <w:rPr>
                <w:sz w:val="14"/>
              </w:rPr>
            </w:pPr>
          </w:p>
        </w:tc>
        <w:tc>
          <w:tcPr>
            <w:tcW w:w="1781" w:type="dxa"/>
            <w:tcBorders>
              <w:right w:val="single" w:sz="8" w:space="0" w:color="000000"/>
            </w:tcBorders>
          </w:tcPr>
          <w:p w:rsidR="004E1856" w:rsidRDefault="004E1856">
            <w:pPr>
              <w:pStyle w:val="TableParagraph"/>
              <w:rPr>
                <w:sz w:val="14"/>
              </w:rPr>
            </w:pPr>
          </w:p>
        </w:tc>
      </w:tr>
      <w:tr w:rsidR="004E1856">
        <w:trPr>
          <w:trHeight w:val="200"/>
        </w:trPr>
        <w:tc>
          <w:tcPr>
            <w:tcW w:w="2181" w:type="dxa"/>
            <w:tcBorders>
              <w:left w:val="single" w:sz="8" w:space="0" w:color="000000"/>
            </w:tcBorders>
          </w:tcPr>
          <w:p w:rsidR="004E1856" w:rsidRDefault="00D37D33">
            <w:pPr>
              <w:pStyle w:val="TableParagraph"/>
              <w:spacing w:before="2" w:line="177" w:lineRule="exact"/>
              <w:ind w:left="310"/>
              <w:rPr>
                <w:sz w:val="18"/>
              </w:rPr>
            </w:pPr>
            <w:r>
              <w:rPr>
                <w:sz w:val="18"/>
              </w:rPr>
              <w:t>Nơi</w:t>
            </w:r>
            <w:r>
              <w:rPr>
                <w:spacing w:val="-3"/>
                <w:sz w:val="18"/>
              </w:rPr>
              <w:t xml:space="preserve"> </w:t>
            </w:r>
            <w:r>
              <w:rPr>
                <w:spacing w:val="-4"/>
                <w:sz w:val="18"/>
              </w:rPr>
              <w:t>cấp:</w:t>
            </w:r>
          </w:p>
        </w:tc>
        <w:tc>
          <w:tcPr>
            <w:tcW w:w="1778" w:type="dxa"/>
          </w:tcPr>
          <w:p w:rsidR="004E1856" w:rsidRDefault="004E1856">
            <w:pPr>
              <w:pStyle w:val="TableParagraph"/>
              <w:rPr>
                <w:sz w:val="12"/>
              </w:rPr>
            </w:pPr>
          </w:p>
        </w:tc>
        <w:tc>
          <w:tcPr>
            <w:tcW w:w="2046" w:type="dxa"/>
          </w:tcPr>
          <w:p w:rsidR="004E1856" w:rsidRDefault="004E1856">
            <w:pPr>
              <w:pStyle w:val="TableParagraph"/>
              <w:rPr>
                <w:sz w:val="12"/>
              </w:rPr>
            </w:pPr>
          </w:p>
        </w:tc>
        <w:tc>
          <w:tcPr>
            <w:tcW w:w="1592" w:type="dxa"/>
          </w:tcPr>
          <w:p w:rsidR="004E1856" w:rsidRDefault="004E1856">
            <w:pPr>
              <w:pStyle w:val="TableParagraph"/>
              <w:rPr>
                <w:sz w:val="12"/>
              </w:rPr>
            </w:pPr>
          </w:p>
        </w:tc>
        <w:tc>
          <w:tcPr>
            <w:tcW w:w="757" w:type="dxa"/>
          </w:tcPr>
          <w:p w:rsidR="004E1856" w:rsidRDefault="004E1856">
            <w:pPr>
              <w:pStyle w:val="TableParagraph"/>
              <w:rPr>
                <w:sz w:val="12"/>
              </w:rPr>
            </w:pPr>
          </w:p>
        </w:tc>
        <w:tc>
          <w:tcPr>
            <w:tcW w:w="1781" w:type="dxa"/>
            <w:tcBorders>
              <w:right w:val="single" w:sz="8" w:space="0" w:color="000000"/>
            </w:tcBorders>
          </w:tcPr>
          <w:p w:rsidR="004E1856" w:rsidRDefault="004E1856">
            <w:pPr>
              <w:pStyle w:val="TableParagraph"/>
              <w:rPr>
                <w:sz w:val="12"/>
              </w:rPr>
            </w:pPr>
          </w:p>
        </w:tc>
      </w:tr>
      <w:tr w:rsidR="004E1856">
        <w:trPr>
          <w:trHeight w:val="218"/>
        </w:trPr>
        <w:tc>
          <w:tcPr>
            <w:tcW w:w="2181" w:type="dxa"/>
            <w:tcBorders>
              <w:left w:val="single" w:sz="8" w:space="0" w:color="000000"/>
              <w:bottom w:val="single" w:sz="8" w:space="0" w:color="000000"/>
            </w:tcBorders>
          </w:tcPr>
          <w:p w:rsidR="004E1856" w:rsidRDefault="00D37D33">
            <w:pPr>
              <w:pStyle w:val="TableParagraph"/>
              <w:spacing w:line="190" w:lineRule="exact"/>
              <w:ind w:left="310"/>
              <w:rPr>
                <w:i/>
                <w:sz w:val="18"/>
              </w:rPr>
            </w:pPr>
            <w:r>
              <w:rPr>
                <w:i/>
                <w:sz w:val="18"/>
              </w:rPr>
              <w:t xml:space="preserve">Issuing </w:t>
            </w:r>
            <w:r>
              <w:rPr>
                <w:i/>
                <w:spacing w:val="-2"/>
                <w:sz w:val="18"/>
              </w:rPr>
              <w:t>place</w:t>
            </w:r>
          </w:p>
        </w:tc>
        <w:tc>
          <w:tcPr>
            <w:tcW w:w="1778" w:type="dxa"/>
            <w:tcBorders>
              <w:bottom w:val="single" w:sz="8" w:space="0" w:color="000000"/>
            </w:tcBorders>
          </w:tcPr>
          <w:p w:rsidR="004E1856" w:rsidRDefault="004E1856">
            <w:pPr>
              <w:pStyle w:val="TableParagraph"/>
              <w:rPr>
                <w:sz w:val="14"/>
              </w:rPr>
            </w:pPr>
          </w:p>
        </w:tc>
        <w:tc>
          <w:tcPr>
            <w:tcW w:w="2046" w:type="dxa"/>
            <w:tcBorders>
              <w:bottom w:val="single" w:sz="8" w:space="0" w:color="000000"/>
            </w:tcBorders>
          </w:tcPr>
          <w:p w:rsidR="004E1856" w:rsidRDefault="004E1856">
            <w:pPr>
              <w:pStyle w:val="TableParagraph"/>
              <w:rPr>
                <w:sz w:val="14"/>
              </w:rPr>
            </w:pPr>
          </w:p>
        </w:tc>
        <w:tc>
          <w:tcPr>
            <w:tcW w:w="1592" w:type="dxa"/>
            <w:tcBorders>
              <w:bottom w:val="single" w:sz="8" w:space="0" w:color="000000"/>
            </w:tcBorders>
          </w:tcPr>
          <w:p w:rsidR="004E1856" w:rsidRDefault="004E1856">
            <w:pPr>
              <w:pStyle w:val="TableParagraph"/>
              <w:rPr>
                <w:sz w:val="14"/>
              </w:rPr>
            </w:pPr>
          </w:p>
        </w:tc>
        <w:tc>
          <w:tcPr>
            <w:tcW w:w="757" w:type="dxa"/>
            <w:tcBorders>
              <w:bottom w:val="single" w:sz="8" w:space="0" w:color="000000"/>
            </w:tcBorders>
          </w:tcPr>
          <w:p w:rsidR="004E1856" w:rsidRDefault="004E1856">
            <w:pPr>
              <w:pStyle w:val="TableParagraph"/>
              <w:rPr>
                <w:sz w:val="14"/>
              </w:rPr>
            </w:pPr>
          </w:p>
        </w:tc>
        <w:tc>
          <w:tcPr>
            <w:tcW w:w="1781" w:type="dxa"/>
            <w:tcBorders>
              <w:bottom w:val="single" w:sz="8" w:space="0" w:color="000000"/>
              <w:right w:val="single" w:sz="8" w:space="0" w:color="000000"/>
            </w:tcBorders>
          </w:tcPr>
          <w:p w:rsidR="004E1856" w:rsidRDefault="004E1856">
            <w:pPr>
              <w:pStyle w:val="TableParagraph"/>
              <w:rPr>
                <w:sz w:val="14"/>
              </w:rPr>
            </w:pPr>
          </w:p>
        </w:tc>
      </w:tr>
    </w:tbl>
    <w:p w:rsidR="004E1856" w:rsidRDefault="004E1856">
      <w:pPr>
        <w:rPr>
          <w:sz w:val="14"/>
        </w:rPr>
        <w:sectPr w:rsidR="004E1856">
          <w:footerReference w:type="default" r:id="rId9"/>
          <w:type w:val="continuous"/>
          <w:pgSz w:w="11900" w:h="16840"/>
          <w:pgMar w:top="640" w:right="780" w:bottom="980" w:left="700" w:header="0" w:footer="782" w:gutter="0"/>
          <w:pgNumType w:start="1"/>
          <w:cols w:space="720"/>
        </w:sectPr>
      </w:pPr>
    </w:p>
    <w:p w:rsidR="004E1856" w:rsidRDefault="00272A27">
      <w:pPr>
        <w:spacing w:before="7"/>
        <w:rPr>
          <w:b/>
          <w:sz w:val="2"/>
        </w:rPr>
      </w:pPr>
      <w:r>
        <w:lastRenderedPageBreak/>
        <w:pict>
          <v:shape id="docshape12" o:spid="_x0000_s1036" style="position:absolute;margin-left:61.5pt;margin-top:217.5pt;width:19pt;height:19pt;z-index:-251642368;mso-position-horizontal-relative:page;mso-position-vertical-relative:page;mso-width-relative:page;mso-height-relative:page" coordorigin="1230,4350" coordsize="380,380" o:spt="100" adj="0,,0" path="m1230,4360r380,m1240,4350r,380m1230,4720r380,m1600,4350r,380e" filled="f" strokeweight="1pt">
            <v:stroke joinstyle="round"/>
            <v:formulas/>
            <v:path arrowok="t" o:connecttype="segments"/>
            <w10:wrap anchorx="page" anchory="page"/>
          </v:shape>
        </w:pict>
      </w:r>
      <w:r>
        <w:pict>
          <v:shape id="docshape13" o:spid="_x0000_s1037" style="position:absolute;margin-left:61.5pt;margin-top:243.5pt;width:19pt;height:19pt;z-index:-251641344;mso-position-horizontal-relative:page;mso-position-vertical-relative:page;mso-width-relative:page;mso-height-relative:page" coordorigin="1230,4870" coordsize="380,380" o:spt="100" adj="0,,0" path="m1230,4880r380,m1240,4870r,380m1230,5240r380,m1600,4870r,380e" filled="f" strokeweight="1pt">
            <v:stroke joinstyle="round"/>
            <v:formulas/>
            <v:path arrowok="t" o:connecttype="segments"/>
            <w10:wrap anchorx="page" anchory="page"/>
          </v:shape>
        </w:pict>
      </w:r>
      <w:r>
        <w:pict>
          <v:shape id="docshape14" o:spid="_x0000_s1038" style="position:absolute;margin-left:61.5pt;margin-top:277.5pt;width:19pt;height:19pt;z-index:-251640320;mso-position-horizontal-relative:page;mso-position-vertical-relative:page;mso-width-relative:page;mso-height-relative:page" coordorigin="1230,5550" coordsize="380,380" o:spt="100" adj="0,,0" path="m1230,5560r380,m1240,5550r,380m1230,5920r380,m1600,5550r,380e" filled="f" strokeweight="1pt">
            <v:stroke joinstyle="round"/>
            <v:formulas/>
            <v:path arrowok="t" o:connecttype="segments"/>
            <w10:wrap anchorx="page" anchory="page"/>
          </v:shape>
        </w:pict>
      </w:r>
      <w:r>
        <w:pict>
          <v:shape id="docshape15" o:spid="_x0000_s1039" style="position:absolute;margin-left:424.5pt;margin-top:755.5pt;width:16pt;height:16pt;z-index:-251639296;mso-position-horizontal-relative:page;mso-position-vertical-relative:page;mso-width-relative:page;mso-height-relative:page" coordorigin="8490,15110" coordsize="320,320" o:spt="100" adj="0,,0" path="m8490,15120r320,m8500,15110r,320m8490,15420r320,m8800,15110r,320e" filled="f" strokeweight="1pt">
            <v:stroke joinstyle="round"/>
            <v:formulas/>
            <v:path arrowok="t" o:connecttype="segments"/>
            <w10:wrap anchorx="page" anchory="page"/>
          </v:shape>
        </w:pict>
      </w:r>
      <w:r>
        <w:pict>
          <v:shape id="docshape16" o:spid="_x0000_s1040" style="position:absolute;margin-left:486.5pt;margin-top:755.5pt;width:16pt;height:16pt;z-index:-251638272;mso-position-horizontal-relative:page;mso-position-vertical-relative:page;mso-width-relative:page;mso-height-relative:page" coordorigin="9730,15110" coordsize="320,320" o:spt="100" adj="0,,0" path="m9730,15120r320,m9740,15110r,320m9730,15420r320,m10040,15110r,320e" filled="f" strokeweight="1pt">
            <v:stroke joinstyle="round"/>
            <v:formulas/>
            <v:path arrowok="t" o:connecttype="segments"/>
            <w10:wrap anchorx="page" anchory="page"/>
          </v:shape>
        </w:pict>
      </w:r>
      <w:r>
        <w:pict>
          <v:shape id="docshape17" o:spid="_x0000_s1041" style="position:absolute;margin-left:420.5pt;margin-top:43.5pt;width:16pt;height:16pt;z-index:-251637248;mso-position-horizontal-relative:page;mso-position-vertical-relative:page;mso-width-relative:page;mso-height-relative:page" coordorigin="8410,870" coordsize="320,320" o:spt="100" adj="0,,0" path="m8410,880r320,m8420,870r,320m8410,1180r320,m8720,870r,320e" filled="f" strokeweight="1pt">
            <v:stroke joinstyle="round"/>
            <v:formulas/>
            <v:path arrowok="t" o:connecttype="segments"/>
            <w10:wrap anchorx="page" anchory="page"/>
          </v:shape>
        </w:pict>
      </w:r>
      <w:r>
        <w:pict>
          <v:shape id="docshape18" o:spid="_x0000_s1042" style="position:absolute;margin-left:484.5pt;margin-top:43.5pt;width:16pt;height:16pt;z-index:-251636224;mso-position-horizontal-relative:page;mso-position-vertical-relative:page;mso-width-relative:page;mso-height-relative:page" coordorigin="9690,870" coordsize="320,320" o:spt="100" adj="0,,0" path="m9690,880r320,m9700,870r,320m9690,1180r320,m10000,870r,320e" filled="f" strokeweight="1pt">
            <v:stroke joinstyle="round"/>
            <v:formulas/>
            <v:path arrowok="t" o:connecttype="segments"/>
            <w10:wrap anchorx="page" anchory="page"/>
          </v:shape>
        </w:pict>
      </w:r>
      <w:r>
        <w:pict>
          <v:shape id="docshape19" o:spid="_x0000_s1043" type="#_x0000_t202" style="position:absolute;margin-left:50pt;margin-top:629pt;width:488pt;height:122pt;z-index:251665920;mso-position-horizontal-relative:page;mso-position-vertical-relative:page;mso-width-relative:page;mso-height-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60"/>
                    <w:gridCol w:w="2040"/>
                    <w:gridCol w:w="2360"/>
                    <w:gridCol w:w="4580"/>
                  </w:tblGrid>
                  <w:tr w:rsidR="004E1856">
                    <w:trPr>
                      <w:trHeight w:val="900"/>
                    </w:trPr>
                    <w:tc>
                      <w:tcPr>
                        <w:tcW w:w="760" w:type="dxa"/>
                      </w:tcPr>
                      <w:p w:rsidR="004E1856" w:rsidRDefault="00D37D33">
                        <w:pPr>
                          <w:pStyle w:val="TableParagraph"/>
                          <w:spacing w:before="100"/>
                          <w:ind w:left="129" w:right="90"/>
                          <w:jc w:val="center"/>
                          <w:rPr>
                            <w:sz w:val="18"/>
                          </w:rPr>
                        </w:pPr>
                        <w:r>
                          <w:rPr>
                            <w:spacing w:val="-2"/>
                            <w:sz w:val="18"/>
                          </w:rPr>
                          <w:t>TT/No</w:t>
                        </w:r>
                      </w:p>
                    </w:tc>
                    <w:tc>
                      <w:tcPr>
                        <w:tcW w:w="2040" w:type="dxa"/>
                      </w:tcPr>
                      <w:p w:rsidR="004E1856" w:rsidRDefault="00D37D33">
                        <w:pPr>
                          <w:pStyle w:val="TableParagraph"/>
                          <w:spacing w:before="130"/>
                          <w:ind w:left="172" w:right="172"/>
                          <w:jc w:val="center"/>
                          <w:rPr>
                            <w:sz w:val="18"/>
                          </w:rPr>
                        </w:pPr>
                        <w:r>
                          <w:rPr>
                            <w:sz w:val="18"/>
                          </w:rPr>
                          <w:t>TÊN</w:t>
                        </w:r>
                        <w:r>
                          <w:rPr>
                            <w:spacing w:val="-4"/>
                            <w:sz w:val="18"/>
                          </w:rPr>
                          <w:t xml:space="preserve"> </w:t>
                        </w:r>
                        <w:r>
                          <w:rPr>
                            <w:sz w:val="18"/>
                          </w:rPr>
                          <w:t>QUỸ</w:t>
                        </w:r>
                        <w:r>
                          <w:rPr>
                            <w:spacing w:val="-3"/>
                            <w:sz w:val="18"/>
                          </w:rPr>
                          <w:t xml:space="preserve"> </w:t>
                        </w:r>
                        <w:r>
                          <w:rPr>
                            <w:sz w:val="18"/>
                          </w:rPr>
                          <w:t>ĐĂNG</w:t>
                        </w:r>
                        <w:r>
                          <w:rPr>
                            <w:spacing w:val="-3"/>
                            <w:sz w:val="18"/>
                          </w:rPr>
                          <w:t xml:space="preserve"> </w:t>
                        </w:r>
                        <w:r>
                          <w:rPr>
                            <w:spacing w:val="-5"/>
                            <w:sz w:val="18"/>
                          </w:rPr>
                          <w:t>KÝ</w:t>
                        </w:r>
                      </w:p>
                      <w:p w:rsidR="004E1856" w:rsidRDefault="00D37D33">
                        <w:pPr>
                          <w:pStyle w:val="TableParagraph"/>
                          <w:spacing w:before="26"/>
                          <w:ind w:left="114" w:right="172"/>
                          <w:jc w:val="center"/>
                          <w:rPr>
                            <w:i/>
                            <w:sz w:val="18"/>
                          </w:rPr>
                        </w:pPr>
                        <w:r>
                          <w:rPr>
                            <w:i/>
                            <w:sz w:val="18"/>
                          </w:rPr>
                          <w:t>Fund</w:t>
                        </w:r>
                        <w:r>
                          <w:rPr>
                            <w:i/>
                            <w:spacing w:val="-4"/>
                            <w:sz w:val="18"/>
                          </w:rPr>
                          <w:t xml:space="preserve"> name</w:t>
                        </w:r>
                      </w:p>
                    </w:tc>
                    <w:tc>
                      <w:tcPr>
                        <w:tcW w:w="2360" w:type="dxa"/>
                      </w:tcPr>
                      <w:p w:rsidR="004E1856" w:rsidRDefault="00D37D33">
                        <w:pPr>
                          <w:pStyle w:val="TableParagraph"/>
                          <w:spacing w:before="130"/>
                          <w:ind w:left="473"/>
                          <w:rPr>
                            <w:sz w:val="18"/>
                          </w:rPr>
                        </w:pPr>
                        <w:r>
                          <w:rPr>
                            <w:sz w:val="18"/>
                          </w:rPr>
                          <w:t>SỐ</w:t>
                        </w:r>
                        <w:r>
                          <w:rPr>
                            <w:spacing w:val="-3"/>
                            <w:sz w:val="18"/>
                          </w:rPr>
                          <w:t xml:space="preserve"> </w:t>
                        </w:r>
                        <w:r>
                          <w:rPr>
                            <w:sz w:val="18"/>
                          </w:rPr>
                          <w:t>TIỀN</w:t>
                        </w:r>
                        <w:r>
                          <w:rPr>
                            <w:spacing w:val="-3"/>
                            <w:sz w:val="18"/>
                          </w:rPr>
                          <w:t xml:space="preserve"> </w:t>
                        </w:r>
                        <w:r>
                          <w:rPr>
                            <w:sz w:val="18"/>
                          </w:rPr>
                          <w:t>ĐẦU</w:t>
                        </w:r>
                        <w:r>
                          <w:rPr>
                            <w:spacing w:val="-3"/>
                            <w:sz w:val="18"/>
                          </w:rPr>
                          <w:t xml:space="preserve"> </w:t>
                        </w:r>
                        <w:r>
                          <w:rPr>
                            <w:spacing w:val="-5"/>
                            <w:sz w:val="18"/>
                          </w:rPr>
                          <w:t>TƯ</w:t>
                        </w:r>
                      </w:p>
                      <w:p w:rsidR="004E1856" w:rsidRDefault="00D37D33">
                        <w:pPr>
                          <w:pStyle w:val="TableParagraph"/>
                          <w:spacing w:before="26"/>
                          <w:ind w:left="498"/>
                          <w:rPr>
                            <w:i/>
                            <w:sz w:val="18"/>
                          </w:rPr>
                        </w:pPr>
                        <w:r>
                          <w:rPr>
                            <w:i/>
                            <w:sz w:val="18"/>
                          </w:rPr>
                          <w:t xml:space="preserve">Investment </w:t>
                        </w:r>
                        <w:r>
                          <w:rPr>
                            <w:i/>
                            <w:spacing w:val="-2"/>
                            <w:sz w:val="18"/>
                          </w:rPr>
                          <w:t>amount</w:t>
                        </w:r>
                      </w:p>
                      <w:p w:rsidR="004E1856" w:rsidRDefault="00D37D33">
                        <w:pPr>
                          <w:pStyle w:val="TableParagraph"/>
                          <w:spacing w:before="13"/>
                          <w:ind w:left="410"/>
                          <w:rPr>
                            <w:sz w:val="18"/>
                          </w:rPr>
                        </w:pPr>
                        <w:r>
                          <w:rPr>
                            <w:sz w:val="18"/>
                          </w:rPr>
                          <w:t>(Bằng</w:t>
                        </w:r>
                        <w:r>
                          <w:rPr>
                            <w:spacing w:val="-3"/>
                            <w:sz w:val="18"/>
                          </w:rPr>
                          <w:t xml:space="preserve"> </w:t>
                        </w:r>
                        <w:r>
                          <w:rPr>
                            <w:sz w:val="18"/>
                          </w:rPr>
                          <w:t>số/In</w:t>
                        </w:r>
                        <w:r>
                          <w:rPr>
                            <w:spacing w:val="-2"/>
                            <w:sz w:val="18"/>
                          </w:rPr>
                          <w:t xml:space="preserve"> number)</w:t>
                        </w:r>
                      </w:p>
                    </w:tc>
                    <w:tc>
                      <w:tcPr>
                        <w:tcW w:w="4580" w:type="dxa"/>
                      </w:tcPr>
                      <w:p w:rsidR="004E1856" w:rsidRDefault="00D37D33">
                        <w:pPr>
                          <w:pStyle w:val="TableParagraph"/>
                          <w:spacing w:before="130"/>
                          <w:ind w:left="1529" w:right="1490"/>
                          <w:jc w:val="center"/>
                          <w:rPr>
                            <w:sz w:val="18"/>
                          </w:rPr>
                        </w:pPr>
                        <w:r>
                          <w:rPr>
                            <w:sz w:val="18"/>
                          </w:rPr>
                          <w:t>SỐ</w:t>
                        </w:r>
                        <w:r>
                          <w:rPr>
                            <w:spacing w:val="-3"/>
                            <w:sz w:val="18"/>
                          </w:rPr>
                          <w:t xml:space="preserve"> </w:t>
                        </w:r>
                        <w:r>
                          <w:rPr>
                            <w:sz w:val="18"/>
                          </w:rPr>
                          <w:t>TIỀN</w:t>
                        </w:r>
                        <w:r>
                          <w:rPr>
                            <w:spacing w:val="-3"/>
                            <w:sz w:val="18"/>
                          </w:rPr>
                          <w:t xml:space="preserve"> </w:t>
                        </w:r>
                        <w:r>
                          <w:rPr>
                            <w:sz w:val="18"/>
                          </w:rPr>
                          <w:t>ĐẦU</w:t>
                        </w:r>
                        <w:r>
                          <w:rPr>
                            <w:spacing w:val="-3"/>
                            <w:sz w:val="18"/>
                          </w:rPr>
                          <w:t xml:space="preserve"> </w:t>
                        </w:r>
                        <w:r>
                          <w:rPr>
                            <w:spacing w:val="-5"/>
                            <w:sz w:val="18"/>
                          </w:rPr>
                          <w:t>TƯ</w:t>
                        </w:r>
                      </w:p>
                      <w:p w:rsidR="004E1856" w:rsidRDefault="00D37D33">
                        <w:pPr>
                          <w:pStyle w:val="TableParagraph"/>
                          <w:spacing w:before="26"/>
                          <w:ind w:left="1529" w:right="1488"/>
                          <w:jc w:val="center"/>
                          <w:rPr>
                            <w:i/>
                            <w:sz w:val="18"/>
                          </w:rPr>
                        </w:pPr>
                        <w:r>
                          <w:rPr>
                            <w:i/>
                            <w:sz w:val="18"/>
                          </w:rPr>
                          <w:t xml:space="preserve">Investment </w:t>
                        </w:r>
                        <w:r>
                          <w:rPr>
                            <w:i/>
                            <w:spacing w:val="-2"/>
                            <w:sz w:val="18"/>
                          </w:rPr>
                          <w:t>amount</w:t>
                        </w:r>
                      </w:p>
                      <w:p w:rsidR="004E1856" w:rsidRDefault="00D37D33">
                        <w:pPr>
                          <w:pStyle w:val="TableParagraph"/>
                          <w:spacing w:before="13"/>
                          <w:ind w:left="1529" w:right="1511"/>
                          <w:jc w:val="center"/>
                          <w:rPr>
                            <w:sz w:val="18"/>
                          </w:rPr>
                        </w:pPr>
                        <w:r>
                          <w:rPr>
                            <w:sz w:val="18"/>
                          </w:rPr>
                          <w:t>(Bằng</w:t>
                        </w:r>
                        <w:r>
                          <w:rPr>
                            <w:spacing w:val="-3"/>
                            <w:sz w:val="18"/>
                          </w:rPr>
                          <w:t xml:space="preserve"> </w:t>
                        </w:r>
                        <w:r>
                          <w:rPr>
                            <w:sz w:val="18"/>
                          </w:rPr>
                          <w:t>chữ/In</w:t>
                        </w:r>
                        <w:r>
                          <w:rPr>
                            <w:spacing w:val="-3"/>
                            <w:sz w:val="18"/>
                          </w:rPr>
                          <w:t xml:space="preserve"> </w:t>
                        </w:r>
                        <w:r>
                          <w:rPr>
                            <w:spacing w:val="-2"/>
                            <w:sz w:val="18"/>
                          </w:rPr>
                          <w:t>words)</w:t>
                        </w:r>
                      </w:p>
                    </w:tc>
                  </w:tr>
                  <w:tr w:rsidR="004E1856">
                    <w:trPr>
                      <w:trHeight w:val="480"/>
                    </w:trPr>
                    <w:tc>
                      <w:tcPr>
                        <w:tcW w:w="760" w:type="dxa"/>
                      </w:tcPr>
                      <w:p w:rsidR="004E1856" w:rsidRDefault="00D37D33">
                        <w:pPr>
                          <w:pStyle w:val="TableParagraph"/>
                          <w:spacing w:before="150"/>
                          <w:ind w:left="40"/>
                          <w:jc w:val="center"/>
                          <w:rPr>
                            <w:sz w:val="18"/>
                          </w:rPr>
                        </w:pPr>
                        <w:r>
                          <w:rPr>
                            <w:sz w:val="18"/>
                          </w:rPr>
                          <w:t>1</w:t>
                        </w:r>
                      </w:p>
                    </w:tc>
                    <w:tc>
                      <w:tcPr>
                        <w:tcW w:w="2040" w:type="dxa"/>
                      </w:tcPr>
                      <w:p w:rsidR="004E1856" w:rsidRDefault="004E1856">
                        <w:pPr>
                          <w:pStyle w:val="TableParagraph"/>
                          <w:rPr>
                            <w:sz w:val="18"/>
                          </w:rPr>
                        </w:pPr>
                      </w:p>
                    </w:tc>
                    <w:tc>
                      <w:tcPr>
                        <w:tcW w:w="2360" w:type="dxa"/>
                      </w:tcPr>
                      <w:p w:rsidR="004E1856" w:rsidRDefault="004E1856">
                        <w:pPr>
                          <w:pStyle w:val="TableParagraph"/>
                          <w:rPr>
                            <w:sz w:val="18"/>
                          </w:rPr>
                        </w:pPr>
                      </w:p>
                    </w:tc>
                    <w:tc>
                      <w:tcPr>
                        <w:tcW w:w="4580" w:type="dxa"/>
                      </w:tcPr>
                      <w:p w:rsidR="004E1856" w:rsidRDefault="004E1856">
                        <w:pPr>
                          <w:pStyle w:val="TableParagraph"/>
                          <w:rPr>
                            <w:sz w:val="18"/>
                          </w:rPr>
                        </w:pPr>
                      </w:p>
                    </w:tc>
                  </w:tr>
                  <w:tr w:rsidR="004E1856">
                    <w:trPr>
                      <w:trHeight w:val="480"/>
                    </w:trPr>
                    <w:tc>
                      <w:tcPr>
                        <w:tcW w:w="760" w:type="dxa"/>
                      </w:tcPr>
                      <w:p w:rsidR="004E1856" w:rsidRDefault="00D37D33">
                        <w:pPr>
                          <w:pStyle w:val="TableParagraph"/>
                          <w:spacing w:before="140"/>
                          <w:ind w:left="20"/>
                          <w:jc w:val="center"/>
                          <w:rPr>
                            <w:sz w:val="18"/>
                          </w:rPr>
                        </w:pPr>
                        <w:r>
                          <w:rPr>
                            <w:sz w:val="18"/>
                          </w:rPr>
                          <w:t>2</w:t>
                        </w:r>
                      </w:p>
                    </w:tc>
                    <w:tc>
                      <w:tcPr>
                        <w:tcW w:w="2040" w:type="dxa"/>
                      </w:tcPr>
                      <w:p w:rsidR="004E1856" w:rsidRDefault="004E1856">
                        <w:pPr>
                          <w:pStyle w:val="TableParagraph"/>
                          <w:rPr>
                            <w:sz w:val="18"/>
                          </w:rPr>
                        </w:pPr>
                      </w:p>
                    </w:tc>
                    <w:tc>
                      <w:tcPr>
                        <w:tcW w:w="2360" w:type="dxa"/>
                      </w:tcPr>
                      <w:p w:rsidR="004E1856" w:rsidRDefault="004E1856">
                        <w:pPr>
                          <w:pStyle w:val="TableParagraph"/>
                          <w:rPr>
                            <w:sz w:val="18"/>
                          </w:rPr>
                        </w:pPr>
                      </w:p>
                    </w:tc>
                    <w:tc>
                      <w:tcPr>
                        <w:tcW w:w="4580" w:type="dxa"/>
                      </w:tcPr>
                      <w:p w:rsidR="004E1856" w:rsidRDefault="004E1856">
                        <w:pPr>
                          <w:pStyle w:val="TableParagraph"/>
                          <w:rPr>
                            <w:sz w:val="18"/>
                          </w:rPr>
                        </w:pPr>
                      </w:p>
                    </w:tc>
                  </w:tr>
                  <w:tr w:rsidR="004E1856">
                    <w:trPr>
                      <w:trHeight w:val="480"/>
                    </w:trPr>
                    <w:tc>
                      <w:tcPr>
                        <w:tcW w:w="760" w:type="dxa"/>
                      </w:tcPr>
                      <w:p w:rsidR="004E1856" w:rsidRDefault="00D37D33">
                        <w:pPr>
                          <w:pStyle w:val="TableParagraph"/>
                          <w:spacing w:before="140"/>
                          <w:ind w:left="40"/>
                          <w:jc w:val="center"/>
                          <w:rPr>
                            <w:sz w:val="18"/>
                          </w:rPr>
                        </w:pPr>
                        <w:r>
                          <w:rPr>
                            <w:sz w:val="18"/>
                          </w:rPr>
                          <w:t>3</w:t>
                        </w:r>
                      </w:p>
                    </w:tc>
                    <w:tc>
                      <w:tcPr>
                        <w:tcW w:w="2040" w:type="dxa"/>
                      </w:tcPr>
                      <w:p w:rsidR="004E1856" w:rsidRDefault="004E1856">
                        <w:pPr>
                          <w:pStyle w:val="TableParagraph"/>
                          <w:rPr>
                            <w:sz w:val="18"/>
                          </w:rPr>
                        </w:pPr>
                      </w:p>
                    </w:tc>
                    <w:tc>
                      <w:tcPr>
                        <w:tcW w:w="2360" w:type="dxa"/>
                      </w:tcPr>
                      <w:p w:rsidR="004E1856" w:rsidRDefault="004E1856">
                        <w:pPr>
                          <w:pStyle w:val="TableParagraph"/>
                          <w:rPr>
                            <w:sz w:val="18"/>
                          </w:rPr>
                        </w:pPr>
                      </w:p>
                    </w:tc>
                    <w:tc>
                      <w:tcPr>
                        <w:tcW w:w="4580" w:type="dxa"/>
                      </w:tcPr>
                      <w:p w:rsidR="004E1856" w:rsidRDefault="004E1856">
                        <w:pPr>
                          <w:pStyle w:val="TableParagraph"/>
                          <w:rPr>
                            <w:sz w:val="18"/>
                          </w:rPr>
                        </w:pPr>
                      </w:p>
                    </w:tc>
                  </w:tr>
                </w:tbl>
                <w:p w:rsidR="004E1856" w:rsidRDefault="004E1856">
                  <w:pPr>
                    <w:pStyle w:val="BodyText"/>
                  </w:pPr>
                </w:p>
              </w:txbxContent>
            </v:textbox>
            <w10:wrap anchorx="page" anchory="page"/>
          </v:shape>
        </w:pict>
      </w:r>
    </w:p>
    <w:tbl>
      <w:tblPr>
        <w:tblW w:w="0" w:type="auto"/>
        <w:tblInd w:w="150" w:type="dxa"/>
        <w:tblBorders>
          <w:top w:val="single" w:sz="8" w:space="0" w:color="020000"/>
          <w:left w:val="single" w:sz="8" w:space="0" w:color="020000"/>
          <w:bottom w:val="single" w:sz="8" w:space="0" w:color="020000"/>
          <w:right w:val="single" w:sz="8" w:space="0" w:color="020000"/>
          <w:insideH w:val="single" w:sz="8" w:space="0" w:color="020000"/>
          <w:insideV w:val="single" w:sz="8" w:space="0" w:color="020000"/>
        </w:tblBorders>
        <w:tblLayout w:type="fixed"/>
        <w:tblCellMar>
          <w:left w:w="0" w:type="dxa"/>
          <w:right w:w="0" w:type="dxa"/>
        </w:tblCellMar>
        <w:tblLook w:val="04A0" w:firstRow="1" w:lastRow="0" w:firstColumn="1" w:lastColumn="0" w:noHBand="0" w:noVBand="1"/>
      </w:tblPr>
      <w:tblGrid>
        <w:gridCol w:w="10100"/>
      </w:tblGrid>
      <w:tr w:rsidR="004E1856">
        <w:trPr>
          <w:trHeight w:val="480"/>
        </w:trPr>
        <w:tc>
          <w:tcPr>
            <w:tcW w:w="10100" w:type="dxa"/>
          </w:tcPr>
          <w:p w:rsidR="004E1856" w:rsidRDefault="00D37D33">
            <w:pPr>
              <w:pStyle w:val="TableParagraph"/>
              <w:tabs>
                <w:tab w:val="left" w:pos="4599"/>
                <w:tab w:val="left" w:pos="7059"/>
                <w:tab w:val="left" w:pos="8239"/>
              </w:tabs>
              <w:spacing w:line="217" w:lineRule="exact"/>
              <w:ind w:left="340"/>
              <w:rPr>
                <w:sz w:val="18"/>
              </w:rPr>
            </w:pPr>
            <w:r>
              <w:rPr>
                <w:sz w:val="18"/>
              </w:rPr>
              <w:t>Ngày</w:t>
            </w:r>
            <w:r>
              <w:rPr>
                <w:spacing w:val="-4"/>
                <w:sz w:val="18"/>
              </w:rPr>
              <w:t xml:space="preserve"> </w:t>
            </w:r>
            <w:r>
              <w:rPr>
                <w:sz w:val="18"/>
              </w:rPr>
              <w:t>tháng</w:t>
            </w:r>
            <w:r>
              <w:rPr>
                <w:spacing w:val="-3"/>
                <w:sz w:val="18"/>
              </w:rPr>
              <w:t xml:space="preserve"> </w:t>
            </w:r>
            <w:r>
              <w:rPr>
                <w:sz w:val="18"/>
              </w:rPr>
              <w:t>năm</w:t>
            </w:r>
            <w:r>
              <w:rPr>
                <w:spacing w:val="-2"/>
                <w:sz w:val="18"/>
              </w:rPr>
              <w:t xml:space="preserve"> sinh:</w:t>
            </w:r>
            <w:r>
              <w:rPr>
                <w:sz w:val="18"/>
              </w:rPr>
              <w:tab/>
            </w:r>
            <w:r>
              <w:rPr>
                <w:position w:val="2"/>
                <w:sz w:val="18"/>
              </w:rPr>
              <w:t>Giới</w:t>
            </w:r>
            <w:r>
              <w:rPr>
                <w:spacing w:val="-6"/>
                <w:position w:val="2"/>
                <w:sz w:val="18"/>
              </w:rPr>
              <w:t xml:space="preserve"> </w:t>
            </w:r>
            <w:r>
              <w:rPr>
                <w:spacing w:val="-2"/>
                <w:position w:val="2"/>
                <w:sz w:val="18"/>
              </w:rPr>
              <w:t>tính:</w:t>
            </w:r>
            <w:r>
              <w:rPr>
                <w:position w:val="2"/>
                <w:sz w:val="18"/>
              </w:rPr>
              <w:tab/>
            </w:r>
            <w:r>
              <w:rPr>
                <w:spacing w:val="-5"/>
                <w:sz w:val="18"/>
              </w:rPr>
              <w:t>Nam</w:t>
            </w:r>
            <w:r>
              <w:rPr>
                <w:sz w:val="18"/>
              </w:rPr>
              <w:tab/>
            </w:r>
            <w:r>
              <w:rPr>
                <w:spacing w:val="-5"/>
                <w:position w:val="-1"/>
                <w:sz w:val="18"/>
              </w:rPr>
              <w:t>Nữ</w:t>
            </w:r>
          </w:p>
          <w:p w:rsidR="004E1856" w:rsidRDefault="00D37D33">
            <w:pPr>
              <w:pStyle w:val="TableParagraph"/>
              <w:tabs>
                <w:tab w:val="left" w:pos="4599"/>
                <w:tab w:val="left" w:pos="7059"/>
                <w:tab w:val="left" w:pos="8239"/>
              </w:tabs>
              <w:spacing w:line="223" w:lineRule="exact"/>
              <w:ind w:left="340"/>
              <w:rPr>
                <w:i/>
                <w:sz w:val="18"/>
              </w:rPr>
            </w:pPr>
            <w:r>
              <w:rPr>
                <w:i/>
                <w:sz w:val="18"/>
              </w:rPr>
              <w:t>Date</w:t>
            </w:r>
            <w:r>
              <w:rPr>
                <w:i/>
                <w:spacing w:val="-3"/>
                <w:sz w:val="18"/>
              </w:rPr>
              <w:t xml:space="preserve"> </w:t>
            </w:r>
            <w:r>
              <w:rPr>
                <w:i/>
                <w:sz w:val="18"/>
              </w:rPr>
              <w:t>of</w:t>
            </w:r>
            <w:r>
              <w:rPr>
                <w:i/>
                <w:spacing w:val="-1"/>
                <w:sz w:val="18"/>
              </w:rPr>
              <w:t xml:space="preserve"> </w:t>
            </w:r>
            <w:r>
              <w:rPr>
                <w:i/>
                <w:spacing w:val="-2"/>
                <w:sz w:val="18"/>
              </w:rPr>
              <w:t>birth</w:t>
            </w:r>
            <w:r>
              <w:rPr>
                <w:i/>
                <w:sz w:val="18"/>
              </w:rPr>
              <w:tab/>
            </w:r>
            <w:r>
              <w:rPr>
                <w:i/>
                <w:spacing w:val="-2"/>
                <w:position w:val="4"/>
                <w:sz w:val="18"/>
              </w:rPr>
              <w:t>Gender</w:t>
            </w:r>
            <w:r>
              <w:rPr>
                <w:i/>
                <w:position w:val="4"/>
                <w:sz w:val="18"/>
              </w:rPr>
              <w:tab/>
            </w:r>
            <w:r>
              <w:rPr>
                <w:i/>
                <w:spacing w:val="-4"/>
                <w:sz w:val="18"/>
              </w:rPr>
              <w:t>Male</w:t>
            </w:r>
            <w:r>
              <w:rPr>
                <w:i/>
                <w:sz w:val="18"/>
              </w:rPr>
              <w:tab/>
            </w:r>
            <w:r>
              <w:rPr>
                <w:i/>
                <w:spacing w:val="-2"/>
                <w:sz w:val="18"/>
              </w:rPr>
              <w:t>Female</w:t>
            </w:r>
          </w:p>
        </w:tc>
      </w:tr>
      <w:tr w:rsidR="004E1856">
        <w:trPr>
          <w:trHeight w:val="480"/>
        </w:trPr>
        <w:tc>
          <w:tcPr>
            <w:tcW w:w="10100" w:type="dxa"/>
          </w:tcPr>
          <w:p w:rsidR="004E1856" w:rsidRDefault="00D37D33">
            <w:pPr>
              <w:pStyle w:val="TableParagraph"/>
              <w:spacing w:before="33" w:line="203" w:lineRule="exact"/>
              <w:ind w:left="340"/>
              <w:rPr>
                <w:sz w:val="18"/>
              </w:rPr>
            </w:pPr>
            <w:r>
              <w:rPr>
                <w:sz w:val="18"/>
              </w:rPr>
              <w:t>Điện</w:t>
            </w:r>
            <w:r>
              <w:rPr>
                <w:spacing w:val="-5"/>
                <w:sz w:val="18"/>
              </w:rPr>
              <w:t xml:space="preserve"> </w:t>
            </w:r>
            <w:r>
              <w:rPr>
                <w:sz w:val="18"/>
              </w:rPr>
              <w:t>thoại</w:t>
            </w:r>
            <w:r>
              <w:rPr>
                <w:spacing w:val="-4"/>
                <w:sz w:val="18"/>
              </w:rPr>
              <w:t xml:space="preserve"> </w:t>
            </w:r>
            <w:r>
              <w:rPr>
                <w:sz w:val="18"/>
              </w:rPr>
              <w:t>liên</w:t>
            </w:r>
            <w:r>
              <w:rPr>
                <w:spacing w:val="-4"/>
                <w:sz w:val="18"/>
              </w:rPr>
              <w:t xml:space="preserve"> lạc:</w:t>
            </w:r>
          </w:p>
          <w:p w:rsidR="004E1856" w:rsidRDefault="00D37D33">
            <w:pPr>
              <w:pStyle w:val="TableParagraph"/>
              <w:spacing w:line="203" w:lineRule="exact"/>
              <w:ind w:left="340"/>
              <w:rPr>
                <w:i/>
                <w:sz w:val="18"/>
              </w:rPr>
            </w:pPr>
            <w:r>
              <w:rPr>
                <w:i/>
                <w:sz w:val="18"/>
              </w:rPr>
              <w:t>Phone</w:t>
            </w:r>
            <w:r>
              <w:rPr>
                <w:i/>
                <w:spacing w:val="-5"/>
                <w:sz w:val="18"/>
              </w:rPr>
              <w:t xml:space="preserve"> </w:t>
            </w:r>
            <w:r>
              <w:rPr>
                <w:i/>
                <w:spacing w:val="-2"/>
                <w:sz w:val="18"/>
              </w:rPr>
              <w:t>number</w:t>
            </w:r>
          </w:p>
        </w:tc>
      </w:tr>
      <w:tr w:rsidR="004E1856">
        <w:trPr>
          <w:trHeight w:val="480"/>
        </w:trPr>
        <w:tc>
          <w:tcPr>
            <w:tcW w:w="10100" w:type="dxa"/>
          </w:tcPr>
          <w:p w:rsidR="004E1856" w:rsidRDefault="00D37D33">
            <w:pPr>
              <w:pStyle w:val="TableParagraph"/>
              <w:spacing w:before="50" w:line="203" w:lineRule="exact"/>
              <w:ind w:left="340"/>
              <w:rPr>
                <w:sz w:val="18"/>
              </w:rPr>
            </w:pPr>
            <w:r>
              <w:rPr>
                <w:sz w:val="18"/>
              </w:rPr>
              <w:t>Địa</w:t>
            </w:r>
            <w:r>
              <w:rPr>
                <w:spacing w:val="-3"/>
                <w:sz w:val="18"/>
              </w:rPr>
              <w:t xml:space="preserve"> </w:t>
            </w:r>
            <w:r>
              <w:rPr>
                <w:sz w:val="18"/>
              </w:rPr>
              <w:t>chỉ</w:t>
            </w:r>
            <w:r>
              <w:rPr>
                <w:spacing w:val="-3"/>
                <w:sz w:val="18"/>
              </w:rPr>
              <w:t xml:space="preserve"> </w:t>
            </w:r>
            <w:r>
              <w:rPr>
                <w:sz w:val="18"/>
              </w:rPr>
              <w:t>email</w:t>
            </w:r>
            <w:r>
              <w:rPr>
                <w:spacing w:val="62"/>
                <w:w w:val="150"/>
                <w:sz w:val="18"/>
              </w:rPr>
              <w:t xml:space="preserve"> </w:t>
            </w:r>
            <w:r>
              <w:rPr>
                <w:spacing w:val="-10"/>
                <w:sz w:val="18"/>
              </w:rPr>
              <w:t>:</w:t>
            </w:r>
          </w:p>
          <w:p w:rsidR="004E1856" w:rsidRDefault="00D37D33">
            <w:pPr>
              <w:pStyle w:val="TableParagraph"/>
              <w:spacing w:line="203" w:lineRule="exact"/>
              <w:ind w:left="340"/>
              <w:rPr>
                <w:i/>
                <w:sz w:val="18"/>
              </w:rPr>
            </w:pPr>
            <w:r>
              <w:rPr>
                <w:i/>
                <w:sz w:val="18"/>
              </w:rPr>
              <w:t>Email</w:t>
            </w:r>
            <w:r>
              <w:rPr>
                <w:i/>
                <w:spacing w:val="-5"/>
                <w:sz w:val="18"/>
              </w:rPr>
              <w:t xml:space="preserve"> </w:t>
            </w:r>
            <w:r>
              <w:rPr>
                <w:i/>
                <w:spacing w:val="-2"/>
                <w:sz w:val="18"/>
              </w:rPr>
              <w:t>address</w:t>
            </w:r>
          </w:p>
        </w:tc>
      </w:tr>
      <w:tr w:rsidR="004E1856">
        <w:trPr>
          <w:trHeight w:val="480"/>
        </w:trPr>
        <w:tc>
          <w:tcPr>
            <w:tcW w:w="10100" w:type="dxa"/>
          </w:tcPr>
          <w:p w:rsidR="004E1856" w:rsidRDefault="00D37D33">
            <w:pPr>
              <w:pStyle w:val="TableParagraph"/>
              <w:spacing w:before="33"/>
              <w:ind w:left="340"/>
              <w:rPr>
                <w:sz w:val="18"/>
              </w:rPr>
            </w:pPr>
            <w:r>
              <w:rPr>
                <w:sz w:val="18"/>
              </w:rPr>
              <w:t>Địa</w:t>
            </w:r>
            <w:r>
              <w:rPr>
                <w:spacing w:val="-4"/>
                <w:sz w:val="18"/>
              </w:rPr>
              <w:t xml:space="preserve"> </w:t>
            </w:r>
            <w:r>
              <w:rPr>
                <w:sz w:val="18"/>
              </w:rPr>
              <w:t>chỉ</w:t>
            </w:r>
            <w:r>
              <w:rPr>
                <w:spacing w:val="-3"/>
                <w:sz w:val="18"/>
              </w:rPr>
              <w:t xml:space="preserve"> </w:t>
            </w:r>
            <w:r>
              <w:rPr>
                <w:sz w:val="18"/>
              </w:rPr>
              <w:t>liên</w:t>
            </w:r>
            <w:r>
              <w:rPr>
                <w:spacing w:val="-3"/>
                <w:sz w:val="18"/>
              </w:rPr>
              <w:t xml:space="preserve"> </w:t>
            </w:r>
            <w:r>
              <w:rPr>
                <w:spacing w:val="-4"/>
                <w:sz w:val="18"/>
              </w:rPr>
              <w:t>lạc:</w:t>
            </w:r>
          </w:p>
          <w:p w:rsidR="004E1856" w:rsidRDefault="00D37D33">
            <w:pPr>
              <w:pStyle w:val="TableParagraph"/>
              <w:spacing w:before="13" w:line="206" w:lineRule="exact"/>
              <w:ind w:left="340"/>
              <w:rPr>
                <w:i/>
                <w:sz w:val="18"/>
              </w:rPr>
            </w:pPr>
            <w:r>
              <w:rPr>
                <w:i/>
                <w:sz w:val="18"/>
              </w:rPr>
              <w:t xml:space="preserve">Mailing </w:t>
            </w:r>
            <w:r>
              <w:rPr>
                <w:i/>
                <w:spacing w:val="-2"/>
                <w:sz w:val="18"/>
              </w:rPr>
              <w:t>address</w:t>
            </w:r>
          </w:p>
        </w:tc>
      </w:tr>
    </w:tbl>
    <w:p w:rsidR="004E1856" w:rsidRDefault="004E1856">
      <w:pPr>
        <w:spacing w:before="3"/>
        <w:rPr>
          <w:b/>
          <w:sz w:val="1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00"/>
      </w:tblGrid>
      <w:tr w:rsidR="004E1856">
        <w:trPr>
          <w:trHeight w:val="480"/>
        </w:trPr>
        <w:tc>
          <w:tcPr>
            <w:tcW w:w="10100" w:type="dxa"/>
          </w:tcPr>
          <w:p w:rsidR="004E1856" w:rsidRDefault="00D37D33">
            <w:pPr>
              <w:pStyle w:val="TableParagraph"/>
              <w:spacing w:before="9"/>
              <w:ind w:left="230"/>
              <w:rPr>
                <w:b/>
                <w:sz w:val="20"/>
              </w:rPr>
            </w:pPr>
            <w:r>
              <w:rPr>
                <w:b/>
                <w:sz w:val="20"/>
              </w:rPr>
              <w:t>V.</w:t>
            </w:r>
            <w:r>
              <w:rPr>
                <w:b/>
                <w:spacing w:val="-6"/>
                <w:sz w:val="20"/>
              </w:rPr>
              <w:t xml:space="preserve"> </w:t>
            </w:r>
            <w:r>
              <w:rPr>
                <w:b/>
                <w:sz w:val="20"/>
              </w:rPr>
              <w:t>THÔNG</w:t>
            </w:r>
            <w:r>
              <w:rPr>
                <w:b/>
                <w:spacing w:val="-3"/>
                <w:sz w:val="20"/>
              </w:rPr>
              <w:t xml:space="preserve"> </w:t>
            </w:r>
            <w:r>
              <w:rPr>
                <w:b/>
                <w:sz w:val="20"/>
              </w:rPr>
              <w:t>TIN</w:t>
            </w:r>
            <w:r>
              <w:rPr>
                <w:b/>
                <w:spacing w:val="-3"/>
                <w:sz w:val="20"/>
              </w:rPr>
              <w:t xml:space="preserve"> </w:t>
            </w:r>
            <w:r>
              <w:rPr>
                <w:b/>
                <w:sz w:val="20"/>
              </w:rPr>
              <w:t>LIÊN</w:t>
            </w:r>
            <w:r>
              <w:rPr>
                <w:b/>
                <w:spacing w:val="-3"/>
                <w:sz w:val="20"/>
              </w:rPr>
              <w:t xml:space="preserve"> </w:t>
            </w:r>
            <w:r>
              <w:rPr>
                <w:b/>
                <w:sz w:val="20"/>
              </w:rPr>
              <w:t>QUAN</w:t>
            </w:r>
            <w:r>
              <w:rPr>
                <w:b/>
                <w:spacing w:val="-3"/>
                <w:sz w:val="20"/>
              </w:rPr>
              <w:t xml:space="preserve"> </w:t>
            </w:r>
            <w:r>
              <w:rPr>
                <w:b/>
                <w:sz w:val="20"/>
              </w:rPr>
              <w:t>ĐẾN</w:t>
            </w:r>
            <w:r>
              <w:rPr>
                <w:b/>
                <w:spacing w:val="-3"/>
                <w:sz w:val="20"/>
              </w:rPr>
              <w:t xml:space="preserve"> </w:t>
            </w:r>
            <w:r>
              <w:rPr>
                <w:b/>
                <w:sz w:val="20"/>
              </w:rPr>
              <w:t>HOA</w:t>
            </w:r>
            <w:r>
              <w:rPr>
                <w:b/>
                <w:spacing w:val="-4"/>
                <w:sz w:val="20"/>
              </w:rPr>
              <w:t xml:space="preserve"> </w:t>
            </w:r>
            <w:r>
              <w:rPr>
                <w:b/>
                <w:sz w:val="20"/>
              </w:rPr>
              <w:t>KỲ</w:t>
            </w:r>
            <w:r>
              <w:rPr>
                <w:b/>
                <w:spacing w:val="-3"/>
                <w:sz w:val="20"/>
              </w:rPr>
              <w:t xml:space="preserve"> </w:t>
            </w:r>
            <w:r>
              <w:rPr>
                <w:b/>
                <w:sz w:val="20"/>
              </w:rPr>
              <w:t>(CHO</w:t>
            </w:r>
            <w:r>
              <w:rPr>
                <w:b/>
                <w:spacing w:val="-2"/>
                <w:sz w:val="20"/>
              </w:rPr>
              <w:t xml:space="preserve"> </w:t>
            </w:r>
            <w:r>
              <w:rPr>
                <w:b/>
                <w:sz w:val="20"/>
              </w:rPr>
              <w:t>MỤC</w:t>
            </w:r>
            <w:r>
              <w:rPr>
                <w:b/>
                <w:spacing w:val="-3"/>
                <w:sz w:val="20"/>
              </w:rPr>
              <w:t xml:space="preserve"> </w:t>
            </w:r>
            <w:r>
              <w:rPr>
                <w:b/>
                <w:sz w:val="20"/>
              </w:rPr>
              <w:t>ĐÍCH</w:t>
            </w:r>
            <w:r>
              <w:rPr>
                <w:b/>
                <w:spacing w:val="-3"/>
                <w:sz w:val="20"/>
              </w:rPr>
              <w:t xml:space="preserve"> </w:t>
            </w:r>
            <w:r>
              <w:rPr>
                <w:b/>
                <w:sz w:val="20"/>
              </w:rPr>
              <w:t>TUÂN</w:t>
            </w:r>
            <w:r>
              <w:rPr>
                <w:b/>
                <w:spacing w:val="-3"/>
                <w:sz w:val="20"/>
              </w:rPr>
              <w:t xml:space="preserve"> </w:t>
            </w:r>
            <w:r>
              <w:rPr>
                <w:b/>
                <w:sz w:val="20"/>
              </w:rPr>
              <w:t>THỦ</w:t>
            </w:r>
            <w:r>
              <w:rPr>
                <w:b/>
                <w:spacing w:val="-3"/>
                <w:sz w:val="20"/>
              </w:rPr>
              <w:t xml:space="preserve"> </w:t>
            </w:r>
            <w:r>
              <w:rPr>
                <w:b/>
                <w:spacing w:val="-2"/>
                <w:sz w:val="20"/>
              </w:rPr>
              <w:t>FATCA)</w:t>
            </w:r>
          </w:p>
          <w:p w:rsidR="004E1856" w:rsidRDefault="00D37D33">
            <w:pPr>
              <w:pStyle w:val="TableParagraph"/>
              <w:spacing w:before="10" w:line="211" w:lineRule="exact"/>
              <w:ind w:left="230"/>
              <w:rPr>
                <w:i/>
                <w:sz w:val="20"/>
              </w:rPr>
            </w:pPr>
            <w:r>
              <w:rPr>
                <w:i/>
                <w:sz w:val="20"/>
              </w:rPr>
              <w:t>INFORMATION</w:t>
            </w:r>
            <w:r>
              <w:rPr>
                <w:i/>
                <w:spacing w:val="-3"/>
                <w:sz w:val="20"/>
              </w:rPr>
              <w:t xml:space="preserve"> </w:t>
            </w:r>
            <w:r>
              <w:rPr>
                <w:i/>
                <w:sz w:val="20"/>
              </w:rPr>
              <w:t>RELATED</w:t>
            </w:r>
            <w:r>
              <w:rPr>
                <w:i/>
                <w:spacing w:val="-3"/>
                <w:sz w:val="20"/>
              </w:rPr>
              <w:t xml:space="preserve"> </w:t>
            </w:r>
            <w:r>
              <w:rPr>
                <w:i/>
                <w:sz w:val="20"/>
              </w:rPr>
              <w:t>TO</w:t>
            </w:r>
            <w:r>
              <w:rPr>
                <w:i/>
                <w:spacing w:val="-3"/>
                <w:sz w:val="20"/>
              </w:rPr>
              <w:t xml:space="preserve"> </w:t>
            </w:r>
            <w:r>
              <w:rPr>
                <w:i/>
                <w:sz w:val="20"/>
              </w:rPr>
              <w:t>UNITED</w:t>
            </w:r>
            <w:r>
              <w:rPr>
                <w:i/>
                <w:spacing w:val="-4"/>
                <w:sz w:val="20"/>
              </w:rPr>
              <w:t xml:space="preserve"> </w:t>
            </w:r>
            <w:r>
              <w:rPr>
                <w:i/>
                <w:sz w:val="20"/>
              </w:rPr>
              <w:t>STATES</w:t>
            </w:r>
            <w:r>
              <w:rPr>
                <w:i/>
                <w:spacing w:val="-2"/>
                <w:sz w:val="20"/>
              </w:rPr>
              <w:t xml:space="preserve"> </w:t>
            </w:r>
            <w:r>
              <w:rPr>
                <w:i/>
                <w:sz w:val="20"/>
              </w:rPr>
              <w:t>(FOR</w:t>
            </w:r>
            <w:r>
              <w:rPr>
                <w:i/>
                <w:spacing w:val="-2"/>
                <w:sz w:val="20"/>
              </w:rPr>
              <w:t xml:space="preserve"> </w:t>
            </w:r>
            <w:r>
              <w:rPr>
                <w:i/>
                <w:sz w:val="20"/>
              </w:rPr>
              <w:t>FATCA</w:t>
            </w:r>
            <w:r>
              <w:rPr>
                <w:i/>
                <w:spacing w:val="-3"/>
                <w:sz w:val="20"/>
              </w:rPr>
              <w:t xml:space="preserve"> </w:t>
            </w:r>
            <w:r>
              <w:rPr>
                <w:i/>
                <w:spacing w:val="-2"/>
                <w:sz w:val="20"/>
              </w:rPr>
              <w:t>COMPLIANCE)</w:t>
            </w:r>
          </w:p>
        </w:tc>
      </w:tr>
      <w:tr w:rsidR="004E1856">
        <w:trPr>
          <w:trHeight w:val="2760"/>
        </w:trPr>
        <w:tc>
          <w:tcPr>
            <w:tcW w:w="10100" w:type="dxa"/>
          </w:tcPr>
          <w:p w:rsidR="004E1856" w:rsidRDefault="00D37D33">
            <w:pPr>
              <w:pStyle w:val="TableParagraph"/>
              <w:spacing w:before="115" w:line="232" w:lineRule="auto"/>
              <w:ind w:left="290" w:hanging="20"/>
              <w:rPr>
                <w:i/>
                <w:sz w:val="18"/>
              </w:rPr>
            </w:pPr>
            <w:r>
              <w:rPr>
                <w:sz w:val="18"/>
              </w:rPr>
              <w:t>Nhà</w:t>
            </w:r>
            <w:r>
              <w:rPr>
                <w:spacing w:val="-3"/>
                <w:sz w:val="18"/>
              </w:rPr>
              <w:t xml:space="preserve"> </w:t>
            </w:r>
            <w:r>
              <w:rPr>
                <w:sz w:val="18"/>
              </w:rPr>
              <w:t>đầu</w:t>
            </w:r>
            <w:r>
              <w:rPr>
                <w:spacing w:val="-2"/>
                <w:sz w:val="18"/>
              </w:rPr>
              <w:t xml:space="preserve"> </w:t>
            </w:r>
            <w:r>
              <w:rPr>
                <w:sz w:val="18"/>
              </w:rPr>
              <w:t>tư</w:t>
            </w:r>
            <w:r>
              <w:rPr>
                <w:spacing w:val="-3"/>
                <w:sz w:val="18"/>
              </w:rPr>
              <w:t xml:space="preserve"> </w:t>
            </w:r>
            <w:r>
              <w:rPr>
                <w:sz w:val="18"/>
              </w:rPr>
              <w:t>có</w:t>
            </w:r>
            <w:r>
              <w:rPr>
                <w:spacing w:val="-3"/>
                <w:sz w:val="18"/>
              </w:rPr>
              <w:t xml:space="preserve"> </w:t>
            </w:r>
            <w:r>
              <w:rPr>
                <w:sz w:val="18"/>
              </w:rPr>
              <w:t>trách</w:t>
            </w:r>
            <w:r>
              <w:rPr>
                <w:spacing w:val="-3"/>
                <w:sz w:val="18"/>
              </w:rPr>
              <w:t xml:space="preserve"> </w:t>
            </w:r>
            <w:r>
              <w:rPr>
                <w:sz w:val="18"/>
              </w:rPr>
              <w:t>nhiệm</w:t>
            </w:r>
            <w:r>
              <w:rPr>
                <w:spacing w:val="-2"/>
                <w:sz w:val="18"/>
              </w:rPr>
              <w:t xml:space="preserve"> </w:t>
            </w:r>
            <w:r>
              <w:rPr>
                <w:sz w:val="18"/>
              </w:rPr>
              <w:t>tự</w:t>
            </w:r>
            <w:r>
              <w:rPr>
                <w:spacing w:val="-3"/>
                <w:sz w:val="18"/>
              </w:rPr>
              <w:t xml:space="preserve"> </w:t>
            </w:r>
            <w:r>
              <w:rPr>
                <w:sz w:val="18"/>
              </w:rPr>
              <w:t>xác</w:t>
            </w:r>
            <w:r>
              <w:rPr>
                <w:spacing w:val="-2"/>
                <w:sz w:val="18"/>
              </w:rPr>
              <w:t xml:space="preserve"> </w:t>
            </w:r>
            <w:r>
              <w:rPr>
                <w:sz w:val="18"/>
              </w:rPr>
              <w:t>định</w:t>
            </w:r>
            <w:r>
              <w:rPr>
                <w:spacing w:val="-2"/>
                <w:sz w:val="18"/>
              </w:rPr>
              <w:t xml:space="preserve"> </w:t>
            </w:r>
            <w:r>
              <w:rPr>
                <w:sz w:val="18"/>
              </w:rPr>
              <w:t>tình</w:t>
            </w:r>
            <w:r>
              <w:rPr>
                <w:spacing w:val="-3"/>
                <w:sz w:val="18"/>
              </w:rPr>
              <w:t xml:space="preserve"> </w:t>
            </w:r>
            <w:r>
              <w:rPr>
                <w:sz w:val="18"/>
              </w:rPr>
              <w:t>trạng</w:t>
            </w:r>
            <w:r>
              <w:rPr>
                <w:spacing w:val="-3"/>
                <w:sz w:val="18"/>
              </w:rPr>
              <w:t xml:space="preserve"> </w:t>
            </w:r>
            <w:r>
              <w:rPr>
                <w:sz w:val="18"/>
              </w:rPr>
              <w:t>FATCA</w:t>
            </w:r>
            <w:r>
              <w:rPr>
                <w:spacing w:val="-3"/>
                <w:sz w:val="18"/>
              </w:rPr>
              <w:t xml:space="preserve"> </w:t>
            </w:r>
            <w:r>
              <w:rPr>
                <w:sz w:val="18"/>
              </w:rPr>
              <w:t>của</w:t>
            </w:r>
            <w:r>
              <w:rPr>
                <w:spacing w:val="-3"/>
                <w:sz w:val="18"/>
              </w:rPr>
              <w:t xml:space="preserve"> </w:t>
            </w:r>
            <w:r>
              <w:rPr>
                <w:sz w:val="18"/>
              </w:rPr>
              <w:t>mình,</w:t>
            </w:r>
            <w:r>
              <w:rPr>
                <w:spacing w:val="-3"/>
                <w:sz w:val="18"/>
              </w:rPr>
              <w:t xml:space="preserve"> </w:t>
            </w:r>
            <w:r>
              <w:rPr>
                <w:sz w:val="18"/>
              </w:rPr>
              <w:t>ĐLPP</w:t>
            </w:r>
            <w:r>
              <w:rPr>
                <w:spacing w:val="-3"/>
                <w:sz w:val="18"/>
              </w:rPr>
              <w:t xml:space="preserve"> </w:t>
            </w:r>
            <w:r>
              <w:rPr>
                <w:sz w:val="18"/>
              </w:rPr>
              <w:t>không</w:t>
            </w:r>
            <w:r>
              <w:rPr>
                <w:spacing w:val="-2"/>
                <w:sz w:val="18"/>
              </w:rPr>
              <w:t xml:space="preserve"> </w:t>
            </w:r>
            <w:r>
              <w:rPr>
                <w:sz w:val="18"/>
              </w:rPr>
              <w:t>trực</w:t>
            </w:r>
            <w:r>
              <w:rPr>
                <w:spacing w:val="-3"/>
                <w:sz w:val="18"/>
              </w:rPr>
              <w:t xml:space="preserve"> </w:t>
            </w:r>
            <w:r>
              <w:rPr>
                <w:sz w:val="18"/>
              </w:rPr>
              <w:t>tiếp</w:t>
            </w:r>
            <w:r>
              <w:rPr>
                <w:spacing w:val="-3"/>
                <w:sz w:val="18"/>
              </w:rPr>
              <w:t xml:space="preserve"> </w:t>
            </w:r>
            <w:r>
              <w:rPr>
                <w:sz w:val="18"/>
              </w:rPr>
              <w:t>giúp</w:t>
            </w:r>
            <w:r>
              <w:rPr>
                <w:spacing w:val="-2"/>
                <w:sz w:val="18"/>
              </w:rPr>
              <w:t xml:space="preserve"> </w:t>
            </w:r>
            <w:r>
              <w:rPr>
                <w:sz w:val="18"/>
              </w:rPr>
              <w:t>khách</w:t>
            </w:r>
            <w:r>
              <w:rPr>
                <w:spacing w:val="-2"/>
                <w:sz w:val="18"/>
              </w:rPr>
              <w:t xml:space="preserve"> </w:t>
            </w:r>
            <w:r>
              <w:rPr>
                <w:sz w:val="18"/>
              </w:rPr>
              <w:t>hàng</w:t>
            </w:r>
            <w:r>
              <w:rPr>
                <w:spacing w:val="-2"/>
                <w:sz w:val="18"/>
              </w:rPr>
              <w:t xml:space="preserve"> </w:t>
            </w:r>
            <w:r>
              <w:rPr>
                <w:sz w:val="18"/>
              </w:rPr>
              <w:t>khai</w:t>
            </w:r>
            <w:r>
              <w:rPr>
                <w:spacing w:val="-2"/>
                <w:sz w:val="18"/>
              </w:rPr>
              <w:t xml:space="preserve"> </w:t>
            </w:r>
            <w:r>
              <w:rPr>
                <w:sz w:val="18"/>
              </w:rPr>
              <w:t>về</w:t>
            </w:r>
            <w:r>
              <w:rPr>
                <w:spacing w:val="-2"/>
                <w:sz w:val="18"/>
              </w:rPr>
              <w:t xml:space="preserve"> </w:t>
            </w:r>
            <w:r>
              <w:rPr>
                <w:sz w:val="18"/>
              </w:rPr>
              <w:t>tình</w:t>
            </w:r>
            <w:r>
              <w:rPr>
                <w:spacing w:val="-3"/>
                <w:sz w:val="18"/>
              </w:rPr>
              <w:t xml:space="preserve"> </w:t>
            </w:r>
            <w:r>
              <w:rPr>
                <w:sz w:val="18"/>
              </w:rPr>
              <w:t>trạng</w:t>
            </w:r>
            <w:r>
              <w:rPr>
                <w:spacing w:val="-3"/>
                <w:sz w:val="18"/>
              </w:rPr>
              <w:t xml:space="preserve"> </w:t>
            </w:r>
            <w:r>
              <w:rPr>
                <w:sz w:val="18"/>
              </w:rPr>
              <w:t xml:space="preserve">FATCA </w:t>
            </w:r>
            <w:r>
              <w:rPr>
                <w:i/>
                <w:sz w:val="18"/>
              </w:rPr>
              <w:t>(Investor is responsible for determining his/her own FATCA status. Distributor does not advise what Investor’s FATCA status is or should be</w:t>
            </w:r>
          </w:p>
          <w:p w:rsidR="004E1856" w:rsidRDefault="00D37D33">
            <w:pPr>
              <w:pStyle w:val="TableParagraph"/>
              <w:numPr>
                <w:ilvl w:val="0"/>
                <w:numId w:val="1"/>
              </w:numPr>
              <w:tabs>
                <w:tab w:val="left" w:pos="1195"/>
              </w:tabs>
              <w:spacing w:before="173"/>
              <w:rPr>
                <w:sz w:val="18"/>
              </w:rPr>
            </w:pPr>
            <w:r>
              <w:rPr>
                <w:sz w:val="18"/>
              </w:rPr>
              <w:t>Nhà</w:t>
            </w:r>
            <w:r>
              <w:rPr>
                <w:spacing w:val="-5"/>
                <w:sz w:val="18"/>
              </w:rPr>
              <w:t xml:space="preserve"> </w:t>
            </w:r>
            <w:r>
              <w:rPr>
                <w:sz w:val="18"/>
              </w:rPr>
              <w:t>Đầu</w:t>
            </w:r>
            <w:r>
              <w:rPr>
                <w:spacing w:val="-2"/>
                <w:sz w:val="18"/>
              </w:rPr>
              <w:t xml:space="preserve"> </w:t>
            </w:r>
            <w:r>
              <w:rPr>
                <w:sz w:val="18"/>
              </w:rPr>
              <w:t>tư</w:t>
            </w:r>
            <w:r>
              <w:rPr>
                <w:spacing w:val="-3"/>
                <w:sz w:val="18"/>
              </w:rPr>
              <w:t xml:space="preserve"> </w:t>
            </w:r>
            <w:r>
              <w:rPr>
                <w:sz w:val="18"/>
              </w:rPr>
              <w:t>là</w:t>
            </w:r>
            <w:r>
              <w:rPr>
                <w:spacing w:val="-2"/>
                <w:sz w:val="18"/>
              </w:rPr>
              <w:t xml:space="preserve"> </w:t>
            </w:r>
            <w:r>
              <w:rPr>
                <w:sz w:val="18"/>
              </w:rPr>
              <w:t>công</w:t>
            </w:r>
            <w:r>
              <w:rPr>
                <w:spacing w:val="-3"/>
                <w:sz w:val="18"/>
              </w:rPr>
              <w:t xml:space="preserve"> </w:t>
            </w:r>
            <w:r>
              <w:rPr>
                <w:sz w:val="18"/>
              </w:rPr>
              <w:t>dân</w:t>
            </w:r>
            <w:r>
              <w:rPr>
                <w:spacing w:val="-1"/>
                <w:sz w:val="18"/>
              </w:rPr>
              <w:t xml:space="preserve"> </w:t>
            </w:r>
            <w:r>
              <w:rPr>
                <w:sz w:val="18"/>
              </w:rPr>
              <w:t>Hoa</w:t>
            </w:r>
            <w:r>
              <w:rPr>
                <w:spacing w:val="-3"/>
                <w:sz w:val="18"/>
              </w:rPr>
              <w:t xml:space="preserve"> </w:t>
            </w:r>
            <w:r>
              <w:rPr>
                <w:sz w:val="18"/>
              </w:rPr>
              <w:t>Kỳ</w:t>
            </w:r>
            <w:r>
              <w:rPr>
                <w:spacing w:val="-2"/>
                <w:sz w:val="18"/>
              </w:rPr>
              <w:t xml:space="preserve"> </w:t>
            </w:r>
            <w:r>
              <w:rPr>
                <w:sz w:val="18"/>
              </w:rPr>
              <w:t>hoặc</w:t>
            </w:r>
            <w:r>
              <w:rPr>
                <w:spacing w:val="-2"/>
                <w:sz w:val="18"/>
              </w:rPr>
              <w:t xml:space="preserve"> </w:t>
            </w:r>
            <w:r>
              <w:rPr>
                <w:sz w:val="18"/>
              </w:rPr>
              <w:t>đối</w:t>
            </w:r>
            <w:r>
              <w:rPr>
                <w:spacing w:val="-2"/>
                <w:sz w:val="18"/>
              </w:rPr>
              <w:t xml:space="preserve"> </w:t>
            </w:r>
            <w:r>
              <w:rPr>
                <w:sz w:val="18"/>
              </w:rPr>
              <w:t>tượng</w:t>
            </w:r>
            <w:r>
              <w:rPr>
                <w:spacing w:val="-2"/>
                <w:sz w:val="18"/>
              </w:rPr>
              <w:t xml:space="preserve"> </w:t>
            </w:r>
            <w:r>
              <w:rPr>
                <w:sz w:val="18"/>
              </w:rPr>
              <w:t>cư</w:t>
            </w:r>
            <w:r>
              <w:rPr>
                <w:spacing w:val="-2"/>
                <w:sz w:val="18"/>
              </w:rPr>
              <w:t xml:space="preserve"> </w:t>
            </w:r>
            <w:r>
              <w:rPr>
                <w:sz w:val="18"/>
              </w:rPr>
              <w:t>trú</w:t>
            </w:r>
            <w:r>
              <w:rPr>
                <w:spacing w:val="-3"/>
                <w:sz w:val="18"/>
              </w:rPr>
              <w:t xml:space="preserve"> </w:t>
            </w:r>
            <w:r>
              <w:rPr>
                <w:sz w:val="18"/>
              </w:rPr>
              <w:t>tại</w:t>
            </w:r>
            <w:r>
              <w:rPr>
                <w:spacing w:val="-2"/>
                <w:sz w:val="18"/>
              </w:rPr>
              <w:t xml:space="preserve"> </w:t>
            </w:r>
            <w:r>
              <w:rPr>
                <w:sz w:val="18"/>
              </w:rPr>
              <w:t>Hoa</w:t>
            </w:r>
            <w:r>
              <w:rPr>
                <w:spacing w:val="-3"/>
                <w:sz w:val="18"/>
              </w:rPr>
              <w:t xml:space="preserve"> </w:t>
            </w:r>
            <w:r>
              <w:rPr>
                <w:sz w:val="18"/>
              </w:rPr>
              <w:t>Kỳ</w:t>
            </w:r>
            <w:r>
              <w:rPr>
                <w:spacing w:val="-2"/>
                <w:sz w:val="18"/>
              </w:rPr>
              <w:t xml:space="preserve"> </w:t>
            </w:r>
            <w:r>
              <w:rPr>
                <w:sz w:val="18"/>
              </w:rPr>
              <w:t>(1)</w:t>
            </w:r>
            <w:r>
              <w:rPr>
                <w:spacing w:val="-2"/>
                <w:sz w:val="18"/>
              </w:rPr>
              <w:t xml:space="preserve"> </w:t>
            </w:r>
            <w:r>
              <w:rPr>
                <w:sz w:val="18"/>
              </w:rPr>
              <w:t>Hoặc</w:t>
            </w:r>
            <w:r>
              <w:rPr>
                <w:spacing w:val="-2"/>
                <w:sz w:val="18"/>
              </w:rPr>
              <w:t xml:space="preserve"> </w:t>
            </w:r>
            <w:r>
              <w:rPr>
                <w:sz w:val="18"/>
              </w:rPr>
              <w:t>là</w:t>
            </w:r>
            <w:r>
              <w:rPr>
                <w:spacing w:val="-3"/>
                <w:sz w:val="18"/>
              </w:rPr>
              <w:t xml:space="preserve"> </w:t>
            </w:r>
            <w:r>
              <w:rPr>
                <w:sz w:val="18"/>
              </w:rPr>
              <w:t>đối</w:t>
            </w:r>
            <w:r>
              <w:rPr>
                <w:spacing w:val="-1"/>
                <w:sz w:val="18"/>
              </w:rPr>
              <w:t xml:space="preserve"> </w:t>
            </w:r>
            <w:r>
              <w:rPr>
                <w:sz w:val="18"/>
              </w:rPr>
              <w:t>tượng</w:t>
            </w:r>
            <w:r>
              <w:rPr>
                <w:spacing w:val="-3"/>
                <w:sz w:val="18"/>
              </w:rPr>
              <w:t xml:space="preserve"> </w:t>
            </w:r>
            <w:r>
              <w:rPr>
                <w:sz w:val="18"/>
              </w:rPr>
              <w:t>phải</w:t>
            </w:r>
            <w:r>
              <w:rPr>
                <w:spacing w:val="-1"/>
                <w:sz w:val="18"/>
              </w:rPr>
              <w:t xml:space="preserve"> </w:t>
            </w:r>
            <w:r>
              <w:rPr>
                <w:sz w:val="18"/>
              </w:rPr>
              <w:t>khai</w:t>
            </w:r>
            <w:r>
              <w:rPr>
                <w:spacing w:val="-2"/>
                <w:sz w:val="18"/>
              </w:rPr>
              <w:t xml:space="preserve"> </w:t>
            </w:r>
            <w:r>
              <w:rPr>
                <w:sz w:val="18"/>
              </w:rPr>
              <w:t>thuế</w:t>
            </w:r>
            <w:r>
              <w:rPr>
                <w:spacing w:val="-3"/>
                <w:sz w:val="18"/>
              </w:rPr>
              <w:t xml:space="preserve"> </w:t>
            </w:r>
            <w:r>
              <w:rPr>
                <w:sz w:val="18"/>
              </w:rPr>
              <w:t>tại</w:t>
            </w:r>
            <w:r>
              <w:rPr>
                <w:spacing w:val="-2"/>
                <w:sz w:val="18"/>
              </w:rPr>
              <w:t xml:space="preserve"> </w:t>
            </w:r>
            <w:r>
              <w:rPr>
                <w:sz w:val="18"/>
              </w:rPr>
              <w:t>Hoa</w:t>
            </w:r>
            <w:r>
              <w:rPr>
                <w:spacing w:val="-2"/>
                <w:sz w:val="18"/>
              </w:rPr>
              <w:t xml:space="preserve"> </w:t>
            </w:r>
            <w:r>
              <w:rPr>
                <w:spacing w:val="-5"/>
                <w:sz w:val="18"/>
              </w:rPr>
              <w:t>Kỳ</w:t>
            </w:r>
          </w:p>
          <w:p w:rsidR="004E1856" w:rsidRDefault="00D37D33">
            <w:pPr>
              <w:pStyle w:val="TableParagraph"/>
              <w:spacing w:before="3"/>
              <w:ind w:left="1190"/>
              <w:rPr>
                <w:i/>
                <w:sz w:val="18"/>
              </w:rPr>
            </w:pPr>
            <w:r>
              <w:rPr>
                <w:i/>
                <w:sz w:val="18"/>
              </w:rPr>
              <w:t>(Investor</w:t>
            </w:r>
            <w:r>
              <w:rPr>
                <w:i/>
                <w:spacing w:val="-5"/>
                <w:sz w:val="18"/>
              </w:rPr>
              <w:t xml:space="preserve"> </w:t>
            </w:r>
            <w:r>
              <w:rPr>
                <w:i/>
                <w:sz w:val="18"/>
              </w:rPr>
              <w:t>is</w:t>
            </w:r>
            <w:r>
              <w:rPr>
                <w:i/>
                <w:spacing w:val="-3"/>
                <w:sz w:val="18"/>
              </w:rPr>
              <w:t xml:space="preserve"> </w:t>
            </w:r>
            <w:r>
              <w:rPr>
                <w:i/>
                <w:sz w:val="18"/>
              </w:rPr>
              <w:t>a</w:t>
            </w:r>
            <w:r>
              <w:rPr>
                <w:i/>
                <w:spacing w:val="-3"/>
                <w:sz w:val="18"/>
              </w:rPr>
              <w:t xml:space="preserve"> </w:t>
            </w:r>
            <w:r>
              <w:rPr>
                <w:i/>
                <w:sz w:val="18"/>
              </w:rPr>
              <w:t>United</w:t>
            </w:r>
            <w:r>
              <w:rPr>
                <w:i/>
                <w:spacing w:val="-3"/>
                <w:sz w:val="18"/>
              </w:rPr>
              <w:t xml:space="preserve"> </w:t>
            </w:r>
            <w:r>
              <w:rPr>
                <w:i/>
                <w:sz w:val="18"/>
              </w:rPr>
              <w:t>States</w:t>
            </w:r>
            <w:r>
              <w:rPr>
                <w:i/>
                <w:spacing w:val="-2"/>
                <w:sz w:val="18"/>
              </w:rPr>
              <w:t xml:space="preserve"> </w:t>
            </w:r>
            <w:r>
              <w:rPr>
                <w:i/>
                <w:sz w:val="18"/>
              </w:rPr>
              <w:t>(US)</w:t>
            </w:r>
            <w:r>
              <w:rPr>
                <w:i/>
                <w:spacing w:val="-3"/>
                <w:sz w:val="18"/>
              </w:rPr>
              <w:t xml:space="preserve"> </w:t>
            </w:r>
            <w:r>
              <w:rPr>
                <w:i/>
                <w:sz w:val="18"/>
              </w:rPr>
              <w:t>citizen,</w:t>
            </w:r>
            <w:r>
              <w:rPr>
                <w:i/>
                <w:spacing w:val="-3"/>
                <w:sz w:val="18"/>
              </w:rPr>
              <w:t xml:space="preserve"> </w:t>
            </w:r>
            <w:r>
              <w:rPr>
                <w:i/>
                <w:sz w:val="18"/>
              </w:rPr>
              <w:t>resident,</w:t>
            </w:r>
            <w:r>
              <w:rPr>
                <w:i/>
                <w:spacing w:val="-4"/>
                <w:sz w:val="18"/>
              </w:rPr>
              <w:t xml:space="preserve"> </w:t>
            </w:r>
            <w:r>
              <w:rPr>
                <w:i/>
                <w:sz w:val="18"/>
              </w:rPr>
              <w:t>or</w:t>
            </w:r>
            <w:r>
              <w:rPr>
                <w:i/>
                <w:spacing w:val="-2"/>
                <w:sz w:val="18"/>
              </w:rPr>
              <w:t xml:space="preserve"> </w:t>
            </w:r>
            <w:r>
              <w:rPr>
                <w:i/>
                <w:sz w:val="18"/>
              </w:rPr>
              <w:t>taxpayer</w:t>
            </w:r>
            <w:r>
              <w:rPr>
                <w:i/>
                <w:spacing w:val="-3"/>
                <w:sz w:val="18"/>
              </w:rPr>
              <w:t xml:space="preserve"> </w:t>
            </w:r>
            <w:r>
              <w:rPr>
                <w:i/>
                <w:sz w:val="18"/>
              </w:rPr>
              <w:t>under</w:t>
            </w:r>
            <w:r>
              <w:rPr>
                <w:i/>
                <w:spacing w:val="-3"/>
                <w:sz w:val="18"/>
              </w:rPr>
              <w:t xml:space="preserve"> </w:t>
            </w:r>
            <w:r>
              <w:rPr>
                <w:i/>
                <w:sz w:val="18"/>
              </w:rPr>
              <w:t>the</w:t>
            </w:r>
            <w:r>
              <w:rPr>
                <w:i/>
                <w:spacing w:val="-3"/>
                <w:sz w:val="18"/>
              </w:rPr>
              <w:t xml:space="preserve"> </w:t>
            </w:r>
            <w:r>
              <w:rPr>
                <w:i/>
                <w:sz w:val="18"/>
              </w:rPr>
              <w:t>US</w:t>
            </w:r>
            <w:r>
              <w:rPr>
                <w:i/>
                <w:spacing w:val="-3"/>
                <w:sz w:val="18"/>
              </w:rPr>
              <w:t xml:space="preserve"> </w:t>
            </w:r>
            <w:r>
              <w:rPr>
                <w:i/>
                <w:spacing w:val="-4"/>
                <w:sz w:val="18"/>
              </w:rPr>
              <w:t>law)</w:t>
            </w:r>
          </w:p>
          <w:p w:rsidR="004E1856" w:rsidRDefault="00D37D33">
            <w:pPr>
              <w:pStyle w:val="TableParagraph"/>
              <w:numPr>
                <w:ilvl w:val="0"/>
                <w:numId w:val="1"/>
              </w:numPr>
              <w:tabs>
                <w:tab w:val="left" w:pos="1185"/>
              </w:tabs>
              <w:spacing w:before="100" w:line="216" w:lineRule="auto"/>
              <w:ind w:left="1170" w:right="155" w:hanging="240"/>
              <w:rPr>
                <w:i/>
                <w:sz w:val="18"/>
              </w:rPr>
            </w:pPr>
            <w:r>
              <w:rPr>
                <w:sz w:val="18"/>
              </w:rPr>
              <w:t>Nhà</w:t>
            </w:r>
            <w:r>
              <w:rPr>
                <w:spacing w:val="-2"/>
                <w:sz w:val="18"/>
              </w:rPr>
              <w:t xml:space="preserve"> </w:t>
            </w:r>
            <w:r>
              <w:rPr>
                <w:sz w:val="18"/>
              </w:rPr>
              <w:t>Đầu</w:t>
            </w:r>
            <w:r>
              <w:rPr>
                <w:spacing w:val="-2"/>
                <w:sz w:val="18"/>
              </w:rPr>
              <w:t xml:space="preserve"> </w:t>
            </w:r>
            <w:r>
              <w:rPr>
                <w:sz w:val="18"/>
              </w:rPr>
              <w:t>tư</w:t>
            </w:r>
            <w:r>
              <w:rPr>
                <w:spacing w:val="-2"/>
                <w:sz w:val="18"/>
              </w:rPr>
              <w:t xml:space="preserve"> </w:t>
            </w:r>
            <w:r>
              <w:rPr>
                <w:sz w:val="18"/>
              </w:rPr>
              <w:t>không</w:t>
            </w:r>
            <w:r>
              <w:rPr>
                <w:spacing w:val="-1"/>
                <w:sz w:val="18"/>
              </w:rPr>
              <w:t xml:space="preserve"> </w:t>
            </w:r>
            <w:r>
              <w:rPr>
                <w:sz w:val="18"/>
              </w:rPr>
              <w:t>phải</w:t>
            </w:r>
            <w:r>
              <w:rPr>
                <w:spacing w:val="-1"/>
                <w:sz w:val="18"/>
              </w:rPr>
              <w:t xml:space="preserve"> </w:t>
            </w:r>
            <w:r>
              <w:rPr>
                <w:sz w:val="18"/>
              </w:rPr>
              <w:t>là</w:t>
            </w:r>
            <w:r>
              <w:rPr>
                <w:spacing w:val="-2"/>
                <w:sz w:val="18"/>
              </w:rPr>
              <w:t xml:space="preserve"> </w:t>
            </w:r>
            <w:r>
              <w:rPr>
                <w:sz w:val="18"/>
              </w:rPr>
              <w:t>công</w:t>
            </w:r>
            <w:r>
              <w:rPr>
                <w:spacing w:val="-2"/>
                <w:sz w:val="18"/>
              </w:rPr>
              <w:t xml:space="preserve"> </w:t>
            </w:r>
            <w:r>
              <w:rPr>
                <w:sz w:val="18"/>
              </w:rPr>
              <w:t>dân</w:t>
            </w:r>
            <w:r>
              <w:rPr>
                <w:spacing w:val="-1"/>
                <w:sz w:val="18"/>
              </w:rPr>
              <w:t xml:space="preserve"> </w:t>
            </w:r>
            <w:r>
              <w:rPr>
                <w:sz w:val="18"/>
              </w:rPr>
              <w:t>Hoa</w:t>
            </w:r>
            <w:r>
              <w:rPr>
                <w:spacing w:val="-2"/>
                <w:sz w:val="18"/>
              </w:rPr>
              <w:t xml:space="preserve"> </w:t>
            </w:r>
            <w:r>
              <w:rPr>
                <w:sz w:val="18"/>
              </w:rPr>
              <w:t>Kỳ</w:t>
            </w:r>
            <w:r>
              <w:rPr>
                <w:spacing w:val="-2"/>
                <w:sz w:val="18"/>
              </w:rPr>
              <w:t xml:space="preserve"> </w:t>
            </w:r>
            <w:r>
              <w:rPr>
                <w:sz w:val="18"/>
              </w:rPr>
              <w:t>hoặc</w:t>
            </w:r>
            <w:r>
              <w:rPr>
                <w:spacing w:val="-1"/>
                <w:sz w:val="18"/>
              </w:rPr>
              <w:t xml:space="preserve"> </w:t>
            </w:r>
            <w:r>
              <w:rPr>
                <w:sz w:val="18"/>
              </w:rPr>
              <w:t>đối</w:t>
            </w:r>
            <w:r>
              <w:rPr>
                <w:spacing w:val="-1"/>
                <w:sz w:val="18"/>
              </w:rPr>
              <w:t xml:space="preserve"> </w:t>
            </w:r>
            <w:r>
              <w:rPr>
                <w:sz w:val="18"/>
              </w:rPr>
              <w:t>tượng</w:t>
            </w:r>
            <w:r>
              <w:rPr>
                <w:spacing w:val="-2"/>
                <w:sz w:val="18"/>
              </w:rPr>
              <w:t xml:space="preserve"> </w:t>
            </w:r>
            <w:r>
              <w:rPr>
                <w:sz w:val="18"/>
              </w:rPr>
              <w:t>cư</w:t>
            </w:r>
            <w:r>
              <w:rPr>
                <w:spacing w:val="-2"/>
                <w:sz w:val="18"/>
              </w:rPr>
              <w:t xml:space="preserve"> </w:t>
            </w:r>
            <w:r>
              <w:rPr>
                <w:sz w:val="18"/>
              </w:rPr>
              <w:t>trú</w:t>
            </w:r>
            <w:r>
              <w:rPr>
                <w:spacing w:val="-2"/>
                <w:sz w:val="18"/>
              </w:rPr>
              <w:t xml:space="preserve"> </w:t>
            </w:r>
            <w:r>
              <w:rPr>
                <w:sz w:val="18"/>
              </w:rPr>
              <w:t>hoặc</w:t>
            </w:r>
            <w:r>
              <w:rPr>
                <w:spacing w:val="-1"/>
                <w:sz w:val="18"/>
              </w:rPr>
              <w:t xml:space="preserve"> </w:t>
            </w:r>
            <w:r>
              <w:rPr>
                <w:sz w:val="18"/>
              </w:rPr>
              <w:t>người</w:t>
            </w:r>
            <w:r>
              <w:rPr>
                <w:spacing w:val="-1"/>
                <w:sz w:val="18"/>
              </w:rPr>
              <w:t xml:space="preserve"> </w:t>
            </w:r>
            <w:r>
              <w:rPr>
                <w:sz w:val="18"/>
              </w:rPr>
              <w:t>đóng</w:t>
            </w:r>
            <w:r>
              <w:rPr>
                <w:spacing w:val="-1"/>
                <w:sz w:val="18"/>
              </w:rPr>
              <w:t xml:space="preserve"> </w:t>
            </w:r>
            <w:r>
              <w:rPr>
                <w:sz w:val="18"/>
              </w:rPr>
              <w:t>thuế</w:t>
            </w:r>
            <w:r>
              <w:rPr>
                <w:spacing w:val="-2"/>
                <w:sz w:val="18"/>
              </w:rPr>
              <w:t xml:space="preserve"> </w:t>
            </w:r>
            <w:r>
              <w:rPr>
                <w:sz w:val="18"/>
              </w:rPr>
              <w:t>theo</w:t>
            </w:r>
            <w:r>
              <w:rPr>
                <w:spacing w:val="-2"/>
                <w:sz w:val="18"/>
              </w:rPr>
              <w:t xml:space="preserve"> </w:t>
            </w:r>
            <w:r>
              <w:rPr>
                <w:sz w:val="18"/>
              </w:rPr>
              <w:t>luật</w:t>
            </w:r>
            <w:r>
              <w:rPr>
                <w:spacing w:val="-2"/>
                <w:sz w:val="18"/>
              </w:rPr>
              <w:t xml:space="preserve"> </w:t>
            </w:r>
            <w:r>
              <w:rPr>
                <w:sz w:val="18"/>
              </w:rPr>
              <w:t>Hoa</w:t>
            </w:r>
            <w:r>
              <w:rPr>
                <w:spacing w:val="-2"/>
                <w:sz w:val="18"/>
              </w:rPr>
              <w:t xml:space="preserve"> </w:t>
            </w:r>
            <w:r>
              <w:rPr>
                <w:sz w:val="18"/>
              </w:rPr>
              <w:t>Kỳ</w:t>
            </w:r>
            <w:r>
              <w:rPr>
                <w:spacing w:val="-2"/>
                <w:sz w:val="18"/>
              </w:rPr>
              <w:t xml:space="preserve"> </w:t>
            </w:r>
            <w:r>
              <w:rPr>
                <w:sz w:val="18"/>
              </w:rPr>
              <w:t>và</w:t>
            </w:r>
            <w:r>
              <w:rPr>
                <w:spacing w:val="-1"/>
                <w:sz w:val="18"/>
              </w:rPr>
              <w:t xml:space="preserve"> </w:t>
            </w:r>
            <w:r>
              <w:rPr>
                <w:sz w:val="18"/>
              </w:rPr>
              <w:t>có</w:t>
            </w:r>
            <w:r>
              <w:rPr>
                <w:spacing w:val="-2"/>
                <w:sz w:val="18"/>
              </w:rPr>
              <w:t xml:space="preserve"> </w:t>
            </w:r>
            <w:r>
              <w:rPr>
                <w:sz w:val="18"/>
              </w:rPr>
              <w:t>dấu</w:t>
            </w:r>
            <w:r>
              <w:rPr>
                <w:spacing w:val="-1"/>
                <w:sz w:val="18"/>
              </w:rPr>
              <w:t xml:space="preserve"> </w:t>
            </w:r>
            <w:r>
              <w:rPr>
                <w:sz w:val="18"/>
              </w:rPr>
              <w:t xml:space="preserve">hiệu </w:t>
            </w:r>
            <w:r>
              <w:rPr>
                <w:position w:val="1"/>
                <w:sz w:val="18"/>
              </w:rPr>
              <w:t>nhận biết Hoa Kỳ (2)</w:t>
            </w:r>
            <w:r>
              <w:rPr>
                <w:spacing w:val="31"/>
                <w:position w:val="1"/>
                <w:sz w:val="18"/>
              </w:rPr>
              <w:t xml:space="preserve"> </w:t>
            </w:r>
            <w:r>
              <w:rPr>
                <w:i/>
                <w:sz w:val="18"/>
              </w:rPr>
              <w:t>(Investor is a non-US citizen or resident or taxpayer under the US law and Investor has indicia of US status.)</w:t>
            </w:r>
          </w:p>
          <w:p w:rsidR="004E1856" w:rsidRDefault="00D37D33">
            <w:pPr>
              <w:pStyle w:val="TableParagraph"/>
              <w:numPr>
                <w:ilvl w:val="0"/>
                <w:numId w:val="1"/>
              </w:numPr>
              <w:tabs>
                <w:tab w:val="left" w:pos="1155"/>
              </w:tabs>
              <w:spacing w:before="106" w:line="223" w:lineRule="auto"/>
              <w:ind w:left="1150" w:right="349" w:hanging="240"/>
              <w:jc w:val="both"/>
              <w:rPr>
                <w:i/>
                <w:sz w:val="18"/>
              </w:rPr>
            </w:pPr>
            <w:r>
              <w:rPr>
                <w:sz w:val="18"/>
              </w:rPr>
              <w:t>Nhà</w:t>
            </w:r>
            <w:r>
              <w:rPr>
                <w:spacing w:val="-3"/>
                <w:sz w:val="18"/>
              </w:rPr>
              <w:t xml:space="preserve"> </w:t>
            </w:r>
            <w:r>
              <w:rPr>
                <w:sz w:val="18"/>
              </w:rPr>
              <w:t>Đầu</w:t>
            </w:r>
            <w:r>
              <w:rPr>
                <w:spacing w:val="-3"/>
                <w:sz w:val="18"/>
              </w:rPr>
              <w:t xml:space="preserve"> </w:t>
            </w:r>
            <w:r>
              <w:rPr>
                <w:sz w:val="18"/>
              </w:rPr>
              <w:t>tư</w:t>
            </w:r>
            <w:r>
              <w:rPr>
                <w:spacing w:val="-3"/>
                <w:sz w:val="18"/>
              </w:rPr>
              <w:t xml:space="preserve"> </w:t>
            </w:r>
            <w:r>
              <w:rPr>
                <w:sz w:val="18"/>
              </w:rPr>
              <w:t>không</w:t>
            </w:r>
            <w:r>
              <w:rPr>
                <w:spacing w:val="-2"/>
                <w:sz w:val="18"/>
              </w:rPr>
              <w:t xml:space="preserve"> </w:t>
            </w:r>
            <w:r>
              <w:rPr>
                <w:sz w:val="18"/>
              </w:rPr>
              <w:t>phải</w:t>
            </w:r>
            <w:r>
              <w:rPr>
                <w:spacing w:val="-2"/>
                <w:sz w:val="18"/>
              </w:rPr>
              <w:t xml:space="preserve"> </w:t>
            </w:r>
            <w:r>
              <w:rPr>
                <w:sz w:val="18"/>
              </w:rPr>
              <w:t>là</w:t>
            </w:r>
            <w:r>
              <w:rPr>
                <w:spacing w:val="-3"/>
                <w:sz w:val="18"/>
              </w:rPr>
              <w:t xml:space="preserve"> </w:t>
            </w:r>
            <w:r>
              <w:rPr>
                <w:sz w:val="18"/>
              </w:rPr>
              <w:t>công</w:t>
            </w:r>
            <w:r>
              <w:rPr>
                <w:spacing w:val="-3"/>
                <w:sz w:val="18"/>
              </w:rPr>
              <w:t xml:space="preserve"> </w:t>
            </w:r>
            <w:r>
              <w:rPr>
                <w:sz w:val="18"/>
              </w:rPr>
              <w:t>dân</w:t>
            </w:r>
            <w:r>
              <w:rPr>
                <w:spacing w:val="-2"/>
                <w:sz w:val="18"/>
              </w:rPr>
              <w:t xml:space="preserve"> </w:t>
            </w:r>
            <w:r>
              <w:rPr>
                <w:sz w:val="18"/>
              </w:rPr>
              <w:t>Hoa</w:t>
            </w:r>
            <w:r>
              <w:rPr>
                <w:spacing w:val="-3"/>
                <w:sz w:val="18"/>
              </w:rPr>
              <w:t xml:space="preserve"> </w:t>
            </w:r>
            <w:r>
              <w:rPr>
                <w:sz w:val="18"/>
              </w:rPr>
              <w:t>Kỳ</w:t>
            </w:r>
            <w:r>
              <w:rPr>
                <w:spacing w:val="-3"/>
                <w:sz w:val="18"/>
              </w:rPr>
              <w:t xml:space="preserve"> </w:t>
            </w:r>
            <w:r>
              <w:rPr>
                <w:sz w:val="18"/>
              </w:rPr>
              <w:t>hoặc</w:t>
            </w:r>
            <w:r>
              <w:rPr>
                <w:spacing w:val="-2"/>
                <w:sz w:val="18"/>
              </w:rPr>
              <w:t xml:space="preserve"> </w:t>
            </w:r>
            <w:r>
              <w:rPr>
                <w:sz w:val="18"/>
              </w:rPr>
              <w:t>đối</w:t>
            </w:r>
            <w:r>
              <w:rPr>
                <w:spacing w:val="-2"/>
                <w:sz w:val="18"/>
              </w:rPr>
              <w:t xml:space="preserve"> </w:t>
            </w:r>
            <w:r>
              <w:rPr>
                <w:sz w:val="18"/>
              </w:rPr>
              <w:t>tượng</w:t>
            </w:r>
            <w:r>
              <w:rPr>
                <w:spacing w:val="-3"/>
                <w:sz w:val="18"/>
              </w:rPr>
              <w:t xml:space="preserve"> </w:t>
            </w:r>
            <w:r>
              <w:rPr>
                <w:sz w:val="18"/>
              </w:rPr>
              <w:t>cư</w:t>
            </w:r>
            <w:r>
              <w:rPr>
                <w:spacing w:val="-3"/>
                <w:sz w:val="18"/>
              </w:rPr>
              <w:t xml:space="preserve"> </w:t>
            </w:r>
            <w:r>
              <w:rPr>
                <w:sz w:val="18"/>
              </w:rPr>
              <w:t>trú</w:t>
            </w:r>
            <w:r>
              <w:rPr>
                <w:spacing w:val="-3"/>
                <w:sz w:val="18"/>
              </w:rPr>
              <w:t xml:space="preserve"> </w:t>
            </w:r>
            <w:r>
              <w:rPr>
                <w:sz w:val="18"/>
              </w:rPr>
              <w:t>hoặc</w:t>
            </w:r>
            <w:r>
              <w:rPr>
                <w:spacing w:val="-2"/>
                <w:sz w:val="18"/>
              </w:rPr>
              <w:t xml:space="preserve"> </w:t>
            </w:r>
            <w:r>
              <w:rPr>
                <w:sz w:val="18"/>
              </w:rPr>
              <w:t>người</w:t>
            </w:r>
            <w:r>
              <w:rPr>
                <w:spacing w:val="-2"/>
                <w:sz w:val="18"/>
              </w:rPr>
              <w:t xml:space="preserve"> </w:t>
            </w:r>
            <w:r>
              <w:rPr>
                <w:sz w:val="18"/>
              </w:rPr>
              <w:t>đóng</w:t>
            </w:r>
            <w:r>
              <w:rPr>
                <w:spacing w:val="-2"/>
                <w:sz w:val="18"/>
              </w:rPr>
              <w:t xml:space="preserve"> </w:t>
            </w:r>
            <w:r>
              <w:rPr>
                <w:sz w:val="18"/>
              </w:rPr>
              <w:t>thuế</w:t>
            </w:r>
            <w:r>
              <w:rPr>
                <w:spacing w:val="-3"/>
                <w:sz w:val="18"/>
              </w:rPr>
              <w:t xml:space="preserve"> </w:t>
            </w:r>
            <w:r>
              <w:rPr>
                <w:sz w:val="18"/>
              </w:rPr>
              <w:t>theo</w:t>
            </w:r>
            <w:r>
              <w:rPr>
                <w:spacing w:val="-3"/>
                <w:sz w:val="18"/>
              </w:rPr>
              <w:t xml:space="preserve"> </w:t>
            </w:r>
            <w:r>
              <w:rPr>
                <w:sz w:val="18"/>
              </w:rPr>
              <w:t>luật</w:t>
            </w:r>
            <w:r>
              <w:rPr>
                <w:spacing w:val="-3"/>
                <w:sz w:val="18"/>
              </w:rPr>
              <w:t xml:space="preserve"> </w:t>
            </w:r>
            <w:r>
              <w:rPr>
                <w:sz w:val="18"/>
              </w:rPr>
              <w:t>Hoa</w:t>
            </w:r>
            <w:r>
              <w:rPr>
                <w:spacing w:val="-3"/>
                <w:sz w:val="18"/>
              </w:rPr>
              <w:t xml:space="preserve"> </w:t>
            </w:r>
            <w:r>
              <w:rPr>
                <w:sz w:val="18"/>
              </w:rPr>
              <w:t>Kỳ</w:t>
            </w:r>
            <w:r>
              <w:rPr>
                <w:spacing w:val="-3"/>
                <w:sz w:val="18"/>
              </w:rPr>
              <w:t xml:space="preserve"> </w:t>
            </w:r>
            <w:r>
              <w:rPr>
                <w:sz w:val="18"/>
              </w:rPr>
              <w:t>và</w:t>
            </w:r>
            <w:r>
              <w:rPr>
                <w:spacing w:val="-2"/>
                <w:sz w:val="18"/>
              </w:rPr>
              <w:t xml:space="preserve"> </w:t>
            </w:r>
            <w:r>
              <w:rPr>
                <w:sz w:val="18"/>
              </w:rPr>
              <w:t>không</w:t>
            </w:r>
            <w:r>
              <w:rPr>
                <w:spacing w:val="-2"/>
                <w:sz w:val="18"/>
              </w:rPr>
              <w:t xml:space="preserve"> </w:t>
            </w:r>
            <w:r>
              <w:rPr>
                <w:sz w:val="18"/>
              </w:rPr>
              <w:t xml:space="preserve">có </w:t>
            </w:r>
            <w:r>
              <w:rPr>
                <w:position w:val="1"/>
                <w:sz w:val="18"/>
              </w:rPr>
              <w:t>dấu hiệu nhận biết Hoa Kỳ</w:t>
            </w:r>
            <w:r>
              <w:rPr>
                <w:i/>
                <w:sz w:val="18"/>
              </w:rPr>
              <w:t>(Investor is a non-US citizen or resident or taxpayer under the US law and Investor doesn’t have indicia of US status.)</w:t>
            </w:r>
          </w:p>
        </w:tc>
      </w:tr>
      <w:tr w:rsidR="004E1856">
        <w:trPr>
          <w:trHeight w:val="5280"/>
        </w:trPr>
        <w:tc>
          <w:tcPr>
            <w:tcW w:w="10100" w:type="dxa"/>
          </w:tcPr>
          <w:p w:rsidR="004E1856" w:rsidRDefault="00D37D33">
            <w:pPr>
              <w:pStyle w:val="TableParagraph"/>
              <w:numPr>
                <w:ilvl w:val="0"/>
                <w:numId w:val="2"/>
              </w:numPr>
              <w:tabs>
                <w:tab w:val="left" w:pos="910"/>
              </w:tabs>
              <w:spacing w:before="26" w:line="235" w:lineRule="auto"/>
              <w:ind w:right="165"/>
              <w:rPr>
                <w:i/>
                <w:sz w:val="18"/>
              </w:rPr>
            </w:pPr>
            <w:r>
              <w:rPr>
                <w:sz w:val="18"/>
              </w:rPr>
              <w:t>Là công dân Hoa Kỳ hoặc đối tượng cư trú tại Hoa Kỳ: Đối tượng cư trú tại Hoa Kỳ bao gồm đối tượng có thẻ xanh hoặc</w:t>
            </w:r>
            <w:r>
              <w:rPr>
                <w:spacing w:val="40"/>
                <w:sz w:val="18"/>
              </w:rPr>
              <w:t xml:space="preserve"> </w:t>
            </w:r>
            <w:r>
              <w:rPr>
                <w:sz w:val="18"/>
              </w:rPr>
              <w:t>người lưu trú tại Hoa Kỳ ít nhất 31 ngày trong năm hiện tại và 183 ngày trong giai doąn 3 năm bao gồm năm hiện tại và 2 năm liền kề trước đó./</w:t>
            </w:r>
            <w:r>
              <w:rPr>
                <w:i/>
                <w:position w:val="1"/>
                <w:sz w:val="18"/>
              </w:rPr>
              <w:t xml:space="preserve">A US resident includes either a permanent resident card (”green card”) holder or someone who was </w:t>
            </w:r>
            <w:r>
              <w:rPr>
                <w:i/>
                <w:sz w:val="18"/>
              </w:rPr>
              <w:t>physically</w:t>
            </w:r>
            <w:r>
              <w:rPr>
                <w:i/>
                <w:spacing w:val="-1"/>
                <w:sz w:val="18"/>
              </w:rPr>
              <w:t xml:space="preserve"> </w:t>
            </w:r>
            <w:r>
              <w:rPr>
                <w:i/>
                <w:sz w:val="18"/>
              </w:rPr>
              <w:t>present</w:t>
            </w:r>
            <w:r>
              <w:rPr>
                <w:i/>
                <w:spacing w:val="-1"/>
                <w:sz w:val="18"/>
              </w:rPr>
              <w:t xml:space="preserve"> </w:t>
            </w:r>
            <w:r>
              <w:rPr>
                <w:i/>
                <w:sz w:val="18"/>
              </w:rPr>
              <w:t>in</w:t>
            </w:r>
            <w:r>
              <w:rPr>
                <w:i/>
                <w:spacing w:val="-1"/>
                <w:sz w:val="18"/>
              </w:rPr>
              <w:t xml:space="preserve"> </w:t>
            </w:r>
            <w:r>
              <w:rPr>
                <w:i/>
                <w:sz w:val="18"/>
              </w:rPr>
              <w:t>the</w:t>
            </w:r>
            <w:r>
              <w:rPr>
                <w:i/>
                <w:spacing w:val="-1"/>
                <w:sz w:val="18"/>
              </w:rPr>
              <w:t xml:space="preserve"> </w:t>
            </w:r>
            <w:r>
              <w:rPr>
                <w:i/>
                <w:sz w:val="18"/>
              </w:rPr>
              <w:t>US</w:t>
            </w:r>
            <w:r>
              <w:rPr>
                <w:i/>
                <w:spacing w:val="-1"/>
                <w:sz w:val="18"/>
              </w:rPr>
              <w:t xml:space="preserve"> </w:t>
            </w:r>
            <w:r>
              <w:rPr>
                <w:i/>
                <w:sz w:val="18"/>
              </w:rPr>
              <w:t>for</w:t>
            </w:r>
            <w:r>
              <w:rPr>
                <w:i/>
                <w:spacing w:val="-1"/>
                <w:sz w:val="18"/>
              </w:rPr>
              <w:t xml:space="preserve"> </w:t>
            </w:r>
            <w:r>
              <w:rPr>
                <w:i/>
                <w:sz w:val="18"/>
              </w:rPr>
              <w:t>at</w:t>
            </w:r>
            <w:r>
              <w:rPr>
                <w:i/>
                <w:spacing w:val="-1"/>
                <w:sz w:val="18"/>
              </w:rPr>
              <w:t xml:space="preserve"> </w:t>
            </w:r>
            <w:r>
              <w:rPr>
                <w:i/>
                <w:sz w:val="18"/>
              </w:rPr>
              <w:t>least</w:t>
            </w:r>
            <w:r>
              <w:rPr>
                <w:i/>
                <w:spacing w:val="-1"/>
                <w:sz w:val="18"/>
              </w:rPr>
              <w:t xml:space="preserve"> </w:t>
            </w:r>
            <w:r>
              <w:rPr>
                <w:i/>
                <w:sz w:val="18"/>
              </w:rPr>
              <w:t>31</w:t>
            </w:r>
            <w:r>
              <w:rPr>
                <w:i/>
                <w:spacing w:val="-1"/>
                <w:sz w:val="18"/>
              </w:rPr>
              <w:t xml:space="preserve"> </w:t>
            </w:r>
            <w:r>
              <w:rPr>
                <w:i/>
                <w:sz w:val="18"/>
              </w:rPr>
              <w:t>days</w:t>
            </w:r>
            <w:r>
              <w:rPr>
                <w:i/>
                <w:spacing w:val="-1"/>
                <w:sz w:val="18"/>
              </w:rPr>
              <w:t xml:space="preserve"> </w:t>
            </w:r>
            <w:r>
              <w:rPr>
                <w:i/>
                <w:sz w:val="18"/>
              </w:rPr>
              <w:t>during</w:t>
            </w:r>
            <w:r>
              <w:rPr>
                <w:i/>
                <w:spacing w:val="-1"/>
                <w:sz w:val="18"/>
              </w:rPr>
              <w:t xml:space="preserve"> </w:t>
            </w:r>
            <w:r>
              <w:rPr>
                <w:i/>
                <w:sz w:val="18"/>
              </w:rPr>
              <w:t>the</w:t>
            </w:r>
            <w:r>
              <w:rPr>
                <w:i/>
                <w:spacing w:val="-1"/>
                <w:sz w:val="18"/>
              </w:rPr>
              <w:t xml:space="preserve"> </w:t>
            </w:r>
            <w:r>
              <w:rPr>
                <w:i/>
                <w:sz w:val="18"/>
              </w:rPr>
              <w:t>current</w:t>
            </w:r>
            <w:r>
              <w:rPr>
                <w:i/>
                <w:spacing w:val="-1"/>
                <w:sz w:val="18"/>
              </w:rPr>
              <w:t xml:space="preserve"> </w:t>
            </w:r>
            <w:r>
              <w:rPr>
                <w:i/>
                <w:sz w:val="18"/>
              </w:rPr>
              <w:t>year</w:t>
            </w:r>
            <w:r>
              <w:rPr>
                <w:i/>
                <w:spacing w:val="-1"/>
                <w:sz w:val="18"/>
              </w:rPr>
              <w:t xml:space="preserve"> </w:t>
            </w:r>
            <w:r>
              <w:rPr>
                <w:i/>
                <w:sz w:val="18"/>
              </w:rPr>
              <w:t>and</w:t>
            </w:r>
            <w:r>
              <w:rPr>
                <w:i/>
                <w:spacing w:val="-1"/>
                <w:sz w:val="18"/>
              </w:rPr>
              <w:t xml:space="preserve"> </w:t>
            </w:r>
            <w:r>
              <w:rPr>
                <w:i/>
                <w:sz w:val="18"/>
              </w:rPr>
              <w:t>183</w:t>
            </w:r>
            <w:r>
              <w:rPr>
                <w:i/>
                <w:spacing w:val="-1"/>
                <w:sz w:val="18"/>
              </w:rPr>
              <w:t xml:space="preserve"> </w:t>
            </w:r>
            <w:r>
              <w:rPr>
                <w:i/>
                <w:sz w:val="18"/>
              </w:rPr>
              <w:t>days</w:t>
            </w:r>
            <w:r>
              <w:rPr>
                <w:i/>
                <w:spacing w:val="-1"/>
                <w:sz w:val="18"/>
              </w:rPr>
              <w:t xml:space="preserve"> </w:t>
            </w:r>
            <w:r>
              <w:rPr>
                <w:i/>
                <w:sz w:val="18"/>
              </w:rPr>
              <w:t>during</w:t>
            </w:r>
            <w:r>
              <w:rPr>
                <w:i/>
                <w:spacing w:val="-1"/>
                <w:sz w:val="18"/>
              </w:rPr>
              <w:t xml:space="preserve"> </w:t>
            </w:r>
            <w:r>
              <w:rPr>
                <w:i/>
                <w:sz w:val="18"/>
              </w:rPr>
              <w:t>the</w:t>
            </w:r>
            <w:r>
              <w:rPr>
                <w:i/>
                <w:spacing w:val="-1"/>
                <w:sz w:val="18"/>
              </w:rPr>
              <w:t xml:space="preserve"> </w:t>
            </w:r>
            <w:r>
              <w:rPr>
                <w:i/>
                <w:sz w:val="18"/>
              </w:rPr>
              <w:t>3-year</w:t>
            </w:r>
            <w:r>
              <w:rPr>
                <w:i/>
                <w:spacing w:val="-1"/>
                <w:sz w:val="18"/>
              </w:rPr>
              <w:t xml:space="preserve"> </w:t>
            </w:r>
            <w:r>
              <w:rPr>
                <w:i/>
                <w:sz w:val="18"/>
              </w:rPr>
              <w:t>period</w:t>
            </w:r>
            <w:r>
              <w:rPr>
                <w:i/>
                <w:spacing w:val="-1"/>
                <w:sz w:val="18"/>
              </w:rPr>
              <w:t xml:space="preserve"> </w:t>
            </w:r>
            <w:r>
              <w:rPr>
                <w:i/>
                <w:sz w:val="18"/>
              </w:rPr>
              <w:t>that</w:t>
            </w:r>
            <w:r>
              <w:rPr>
                <w:i/>
                <w:spacing w:val="-1"/>
                <w:sz w:val="18"/>
              </w:rPr>
              <w:t xml:space="preserve"> </w:t>
            </w:r>
            <w:r>
              <w:rPr>
                <w:i/>
                <w:sz w:val="18"/>
              </w:rPr>
              <w:t>includes the current year and two previous years.</w:t>
            </w:r>
          </w:p>
          <w:p w:rsidR="004E1856" w:rsidRDefault="00D37D33">
            <w:pPr>
              <w:pStyle w:val="TableParagraph"/>
              <w:numPr>
                <w:ilvl w:val="0"/>
                <w:numId w:val="2"/>
              </w:numPr>
              <w:tabs>
                <w:tab w:val="left" w:pos="910"/>
              </w:tabs>
              <w:spacing w:before="62" w:line="237" w:lineRule="auto"/>
              <w:ind w:right="165"/>
              <w:rPr>
                <w:i/>
                <w:sz w:val="18"/>
              </w:rPr>
            </w:pPr>
            <w:r>
              <w:rPr>
                <w:position w:val="1"/>
                <w:sz w:val="18"/>
              </w:rPr>
              <w:t>Có</w:t>
            </w:r>
            <w:r>
              <w:rPr>
                <w:spacing w:val="-1"/>
                <w:position w:val="1"/>
                <w:sz w:val="18"/>
              </w:rPr>
              <w:t xml:space="preserve"> </w:t>
            </w:r>
            <w:r>
              <w:rPr>
                <w:position w:val="1"/>
                <w:sz w:val="18"/>
              </w:rPr>
              <w:t>dấu</w:t>
            </w:r>
            <w:r>
              <w:rPr>
                <w:spacing w:val="-2"/>
                <w:position w:val="1"/>
                <w:sz w:val="18"/>
              </w:rPr>
              <w:t xml:space="preserve"> </w:t>
            </w:r>
            <w:r>
              <w:rPr>
                <w:position w:val="1"/>
                <w:sz w:val="18"/>
              </w:rPr>
              <w:t>hiệu</w:t>
            </w:r>
            <w:r>
              <w:rPr>
                <w:spacing w:val="-1"/>
                <w:position w:val="1"/>
                <w:sz w:val="18"/>
              </w:rPr>
              <w:t xml:space="preserve"> </w:t>
            </w:r>
            <w:r>
              <w:rPr>
                <w:position w:val="1"/>
                <w:sz w:val="18"/>
              </w:rPr>
              <w:t>nhận</w:t>
            </w:r>
            <w:r>
              <w:rPr>
                <w:spacing w:val="-2"/>
                <w:position w:val="1"/>
                <w:sz w:val="18"/>
              </w:rPr>
              <w:t xml:space="preserve"> </w:t>
            </w:r>
            <w:r>
              <w:rPr>
                <w:position w:val="1"/>
                <w:sz w:val="18"/>
              </w:rPr>
              <w:t>biết</w:t>
            </w:r>
            <w:r>
              <w:rPr>
                <w:spacing w:val="-1"/>
                <w:position w:val="1"/>
                <w:sz w:val="18"/>
              </w:rPr>
              <w:t xml:space="preserve"> </w:t>
            </w:r>
            <w:r>
              <w:rPr>
                <w:position w:val="1"/>
                <w:sz w:val="18"/>
              </w:rPr>
              <w:t>Hoa</w:t>
            </w:r>
            <w:r>
              <w:rPr>
                <w:spacing w:val="-2"/>
                <w:position w:val="1"/>
                <w:sz w:val="18"/>
              </w:rPr>
              <w:t xml:space="preserve"> </w:t>
            </w:r>
            <w:r>
              <w:rPr>
                <w:position w:val="1"/>
                <w:sz w:val="18"/>
              </w:rPr>
              <w:t>Kỳ:</w:t>
            </w:r>
            <w:r>
              <w:rPr>
                <w:spacing w:val="-1"/>
                <w:position w:val="1"/>
                <w:sz w:val="18"/>
              </w:rPr>
              <w:t xml:space="preserve"> </w:t>
            </w:r>
            <w:r>
              <w:rPr>
                <w:position w:val="1"/>
                <w:sz w:val="18"/>
              </w:rPr>
              <w:t>Nhà</w:t>
            </w:r>
            <w:r>
              <w:rPr>
                <w:spacing w:val="-2"/>
                <w:position w:val="1"/>
                <w:sz w:val="18"/>
              </w:rPr>
              <w:t xml:space="preserve"> </w:t>
            </w:r>
            <w:r>
              <w:rPr>
                <w:position w:val="1"/>
                <w:sz w:val="18"/>
              </w:rPr>
              <w:t>Đầu</w:t>
            </w:r>
            <w:r>
              <w:rPr>
                <w:spacing w:val="-1"/>
                <w:position w:val="1"/>
                <w:sz w:val="18"/>
              </w:rPr>
              <w:t xml:space="preserve"> </w:t>
            </w:r>
            <w:r>
              <w:rPr>
                <w:position w:val="1"/>
                <w:sz w:val="18"/>
              </w:rPr>
              <w:t>tư</w:t>
            </w:r>
            <w:r>
              <w:rPr>
                <w:spacing w:val="-2"/>
                <w:position w:val="1"/>
                <w:sz w:val="18"/>
              </w:rPr>
              <w:t xml:space="preserve"> </w:t>
            </w:r>
            <w:r>
              <w:rPr>
                <w:position w:val="1"/>
                <w:sz w:val="18"/>
              </w:rPr>
              <w:t>có</w:t>
            </w:r>
            <w:r>
              <w:rPr>
                <w:spacing w:val="-1"/>
                <w:position w:val="1"/>
                <w:sz w:val="18"/>
              </w:rPr>
              <w:t xml:space="preserve"> </w:t>
            </w:r>
            <w:r>
              <w:rPr>
                <w:position w:val="1"/>
                <w:sz w:val="18"/>
              </w:rPr>
              <w:t>một</w:t>
            </w:r>
            <w:r>
              <w:rPr>
                <w:spacing w:val="-2"/>
                <w:position w:val="1"/>
                <w:sz w:val="18"/>
              </w:rPr>
              <w:t xml:space="preserve"> </w:t>
            </w:r>
            <w:r>
              <w:rPr>
                <w:position w:val="1"/>
                <w:sz w:val="18"/>
              </w:rPr>
              <w:t>trong</w:t>
            </w:r>
            <w:r>
              <w:rPr>
                <w:spacing w:val="-1"/>
                <w:position w:val="1"/>
                <w:sz w:val="18"/>
              </w:rPr>
              <w:t xml:space="preserve"> </w:t>
            </w:r>
            <w:r>
              <w:rPr>
                <w:position w:val="1"/>
                <w:sz w:val="18"/>
              </w:rPr>
              <w:t>các</w:t>
            </w:r>
            <w:r>
              <w:rPr>
                <w:spacing w:val="-2"/>
                <w:position w:val="1"/>
                <w:sz w:val="18"/>
              </w:rPr>
              <w:t xml:space="preserve"> </w:t>
            </w:r>
            <w:r>
              <w:rPr>
                <w:position w:val="1"/>
                <w:sz w:val="18"/>
              </w:rPr>
              <w:t>dấu</w:t>
            </w:r>
            <w:r>
              <w:rPr>
                <w:spacing w:val="-1"/>
                <w:position w:val="1"/>
                <w:sz w:val="18"/>
              </w:rPr>
              <w:t xml:space="preserve"> </w:t>
            </w:r>
            <w:r>
              <w:rPr>
                <w:position w:val="1"/>
                <w:sz w:val="18"/>
              </w:rPr>
              <w:t>hiệu</w:t>
            </w:r>
            <w:r>
              <w:rPr>
                <w:spacing w:val="-2"/>
                <w:position w:val="1"/>
                <w:sz w:val="18"/>
              </w:rPr>
              <w:t xml:space="preserve"> </w:t>
            </w:r>
            <w:r>
              <w:rPr>
                <w:position w:val="1"/>
                <w:sz w:val="18"/>
              </w:rPr>
              <w:t>sau:</w:t>
            </w:r>
            <w:r>
              <w:rPr>
                <w:spacing w:val="-1"/>
                <w:position w:val="1"/>
                <w:sz w:val="18"/>
              </w:rPr>
              <w:t xml:space="preserve"> </w:t>
            </w:r>
            <w:r>
              <w:rPr>
                <w:position w:val="1"/>
                <w:sz w:val="18"/>
              </w:rPr>
              <w:t>nơi</w:t>
            </w:r>
            <w:r>
              <w:rPr>
                <w:spacing w:val="-2"/>
                <w:position w:val="1"/>
                <w:sz w:val="18"/>
              </w:rPr>
              <w:t xml:space="preserve"> </w:t>
            </w:r>
            <w:r>
              <w:rPr>
                <w:position w:val="1"/>
                <w:sz w:val="18"/>
              </w:rPr>
              <w:t>sinh</w:t>
            </w:r>
            <w:r>
              <w:rPr>
                <w:spacing w:val="-1"/>
                <w:position w:val="1"/>
                <w:sz w:val="18"/>
              </w:rPr>
              <w:t xml:space="preserve"> </w:t>
            </w:r>
            <w:r>
              <w:rPr>
                <w:position w:val="1"/>
                <w:sz w:val="18"/>
              </w:rPr>
              <w:t>tại</w:t>
            </w:r>
            <w:r>
              <w:rPr>
                <w:spacing w:val="-2"/>
                <w:position w:val="1"/>
                <w:sz w:val="18"/>
              </w:rPr>
              <w:t xml:space="preserve"> </w:t>
            </w:r>
            <w:r>
              <w:rPr>
                <w:position w:val="1"/>
                <w:sz w:val="18"/>
              </w:rPr>
              <w:t>Hoa</w:t>
            </w:r>
            <w:r>
              <w:rPr>
                <w:spacing w:val="-1"/>
                <w:position w:val="1"/>
                <w:sz w:val="18"/>
              </w:rPr>
              <w:t xml:space="preserve"> </w:t>
            </w:r>
            <w:r>
              <w:rPr>
                <w:position w:val="1"/>
                <w:sz w:val="18"/>
              </w:rPr>
              <w:t>Kỳ,</w:t>
            </w:r>
            <w:r>
              <w:rPr>
                <w:spacing w:val="-2"/>
                <w:position w:val="1"/>
                <w:sz w:val="18"/>
              </w:rPr>
              <w:t xml:space="preserve"> </w:t>
            </w:r>
            <w:r>
              <w:rPr>
                <w:position w:val="1"/>
                <w:sz w:val="18"/>
              </w:rPr>
              <w:t>địa</w:t>
            </w:r>
            <w:r>
              <w:rPr>
                <w:spacing w:val="-1"/>
                <w:position w:val="1"/>
                <w:sz w:val="18"/>
              </w:rPr>
              <w:t xml:space="preserve"> </w:t>
            </w:r>
            <w:r>
              <w:rPr>
                <w:position w:val="1"/>
                <w:sz w:val="18"/>
              </w:rPr>
              <w:t>chỉ</w:t>
            </w:r>
            <w:r>
              <w:rPr>
                <w:spacing w:val="-2"/>
                <w:position w:val="1"/>
                <w:sz w:val="18"/>
              </w:rPr>
              <w:t xml:space="preserve"> </w:t>
            </w:r>
            <w:r>
              <w:rPr>
                <w:position w:val="1"/>
                <w:sz w:val="18"/>
              </w:rPr>
              <w:t>nhận</w:t>
            </w:r>
            <w:r>
              <w:rPr>
                <w:spacing w:val="-1"/>
                <w:position w:val="1"/>
                <w:sz w:val="18"/>
              </w:rPr>
              <w:t xml:space="preserve"> </w:t>
            </w:r>
            <w:r>
              <w:rPr>
                <w:position w:val="1"/>
                <w:sz w:val="18"/>
              </w:rPr>
              <w:t>thư</w:t>
            </w:r>
            <w:r>
              <w:rPr>
                <w:spacing w:val="-2"/>
                <w:position w:val="1"/>
                <w:sz w:val="18"/>
              </w:rPr>
              <w:t xml:space="preserve"> </w:t>
            </w:r>
            <w:r>
              <w:rPr>
                <w:position w:val="1"/>
                <w:sz w:val="18"/>
              </w:rPr>
              <w:t>hoặc</w:t>
            </w:r>
            <w:r>
              <w:rPr>
                <w:spacing w:val="-1"/>
                <w:position w:val="1"/>
                <w:sz w:val="18"/>
              </w:rPr>
              <w:t xml:space="preserve"> </w:t>
            </w:r>
            <w:r>
              <w:rPr>
                <w:position w:val="1"/>
                <w:sz w:val="18"/>
              </w:rPr>
              <w:t>địa</w:t>
            </w:r>
            <w:r>
              <w:rPr>
                <w:spacing w:val="-2"/>
                <w:position w:val="1"/>
                <w:sz w:val="18"/>
              </w:rPr>
              <w:t xml:space="preserve"> </w:t>
            </w:r>
            <w:r>
              <w:rPr>
                <w:position w:val="1"/>
                <w:sz w:val="18"/>
              </w:rPr>
              <w:t xml:space="preserve">chỉ </w:t>
            </w:r>
            <w:r>
              <w:rPr>
                <w:sz w:val="18"/>
              </w:rPr>
              <w:t>thường trú tại Hoa Kỳ, số điện thoại liên lạc tại Hoa Kỳ, có định kỳ chuyển khoản vào một/các tài khoàn tại Hoa Kỳ hay</w:t>
            </w:r>
            <w:r>
              <w:rPr>
                <w:spacing w:val="80"/>
                <w:sz w:val="18"/>
              </w:rPr>
              <w:t xml:space="preserve"> </w:t>
            </w:r>
            <w:r>
              <w:rPr>
                <w:sz w:val="18"/>
              </w:rPr>
              <w:t>định</w:t>
            </w:r>
            <w:r>
              <w:rPr>
                <w:spacing w:val="-2"/>
                <w:sz w:val="18"/>
              </w:rPr>
              <w:t xml:space="preserve"> </w:t>
            </w:r>
            <w:r>
              <w:rPr>
                <w:sz w:val="18"/>
              </w:rPr>
              <w:t>kỳ</w:t>
            </w:r>
            <w:r>
              <w:rPr>
                <w:spacing w:val="-2"/>
                <w:sz w:val="18"/>
              </w:rPr>
              <w:t xml:space="preserve"> </w:t>
            </w:r>
            <w:r>
              <w:rPr>
                <w:sz w:val="18"/>
              </w:rPr>
              <w:t>nhận</w:t>
            </w:r>
            <w:r>
              <w:rPr>
                <w:spacing w:val="-2"/>
                <w:sz w:val="18"/>
              </w:rPr>
              <w:t xml:space="preserve"> </w:t>
            </w:r>
            <w:r>
              <w:rPr>
                <w:sz w:val="18"/>
              </w:rPr>
              <w:t>tiền</w:t>
            </w:r>
            <w:r>
              <w:rPr>
                <w:spacing w:val="-2"/>
                <w:sz w:val="18"/>
              </w:rPr>
              <w:t xml:space="preserve"> </w:t>
            </w:r>
            <w:r>
              <w:rPr>
                <w:sz w:val="18"/>
              </w:rPr>
              <w:t>từ</w:t>
            </w:r>
            <w:r>
              <w:rPr>
                <w:spacing w:val="-2"/>
                <w:sz w:val="18"/>
              </w:rPr>
              <w:t xml:space="preserve"> </w:t>
            </w:r>
            <w:r>
              <w:rPr>
                <w:sz w:val="18"/>
              </w:rPr>
              <w:t>một/các</w:t>
            </w:r>
            <w:r>
              <w:rPr>
                <w:spacing w:val="-2"/>
                <w:sz w:val="18"/>
              </w:rPr>
              <w:t xml:space="preserve"> </w:t>
            </w:r>
            <w:r>
              <w:rPr>
                <w:sz w:val="18"/>
              </w:rPr>
              <w:t>tài</w:t>
            </w:r>
            <w:r>
              <w:rPr>
                <w:spacing w:val="-2"/>
                <w:sz w:val="18"/>
              </w:rPr>
              <w:t xml:space="preserve"> </w:t>
            </w:r>
            <w:r>
              <w:rPr>
                <w:sz w:val="18"/>
              </w:rPr>
              <w:t>khoàn</w:t>
            </w:r>
            <w:r>
              <w:rPr>
                <w:spacing w:val="-2"/>
                <w:sz w:val="18"/>
              </w:rPr>
              <w:t xml:space="preserve"> </w:t>
            </w:r>
            <w:r>
              <w:rPr>
                <w:sz w:val="18"/>
              </w:rPr>
              <w:t>mở</w:t>
            </w:r>
            <w:r>
              <w:rPr>
                <w:spacing w:val="-2"/>
                <w:sz w:val="18"/>
              </w:rPr>
              <w:t xml:space="preserve"> </w:t>
            </w:r>
            <w:r>
              <w:rPr>
                <w:sz w:val="18"/>
              </w:rPr>
              <w:t>tại</w:t>
            </w:r>
            <w:r>
              <w:rPr>
                <w:spacing w:val="-2"/>
                <w:sz w:val="18"/>
              </w:rPr>
              <w:t xml:space="preserve"> </w:t>
            </w:r>
            <w:r>
              <w:rPr>
                <w:sz w:val="18"/>
              </w:rPr>
              <w:t>Hoa</w:t>
            </w:r>
            <w:r>
              <w:rPr>
                <w:spacing w:val="-2"/>
                <w:sz w:val="18"/>
              </w:rPr>
              <w:t xml:space="preserve"> </w:t>
            </w:r>
            <w:r>
              <w:rPr>
                <w:sz w:val="18"/>
              </w:rPr>
              <w:t>Kỳ,</w:t>
            </w:r>
            <w:r>
              <w:rPr>
                <w:spacing w:val="-2"/>
                <w:sz w:val="18"/>
              </w:rPr>
              <w:t xml:space="preserve"> </w:t>
            </w:r>
            <w:r>
              <w:rPr>
                <w:sz w:val="18"/>
              </w:rPr>
              <w:t>có</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còn</w:t>
            </w:r>
            <w:r>
              <w:rPr>
                <w:spacing w:val="-2"/>
                <w:sz w:val="18"/>
              </w:rPr>
              <w:t xml:space="preserve"> </w:t>
            </w:r>
            <w:r>
              <w:rPr>
                <w:sz w:val="18"/>
              </w:rPr>
              <w:t>hiệu</w:t>
            </w:r>
            <w:r>
              <w:rPr>
                <w:spacing w:val="-2"/>
                <w:sz w:val="18"/>
              </w:rPr>
              <w:t xml:space="preserve"> </w:t>
            </w:r>
            <w:r>
              <w:rPr>
                <w:sz w:val="18"/>
              </w:rPr>
              <w:t>lực</w:t>
            </w:r>
            <w:r>
              <w:rPr>
                <w:spacing w:val="-2"/>
                <w:sz w:val="18"/>
              </w:rPr>
              <w:t xml:space="preserve"> </w:t>
            </w:r>
            <w:r>
              <w:rPr>
                <w:sz w:val="18"/>
              </w:rPr>
              <w:t>cho</w:t>
            </w:r>
            <w:r>
              <w:rPr>
                <w:spacing w:val="-2"/>
                <w:sz w:val="18"/>
              </w:rPr>
              <w:t xml:space="preserve"> </w:t>
            </w:r>
            <w:r>
              <w:rPr>
                <w:sz w:val="18"/>
              </w:rPr>
              <w:t>một</w:t>
            </w:r>
            <w:r>
              <w:rPr>
                <w:spacing w:val="-2"/>
                <w:sz w:val="18"/>
              </w:rPr>
              <w:t xml:space="preserve"> </w:t>
            </w:r>
            <w:r>
              <w:rPr>
                <w:sz w:val="18"/>
              </w:rPr>
              <w:t>đối</w:t>
            </w:r>
            <w:r>
              <w:rPr>
                <w:spacing w:val="-2"/>
                <w:sz w:val="18"/>
              </w:rPr>
              <w:t xml:space="preserve"> </w:t>
            </w:r>
            <w:r>
              <w:rPr>
                <w:sz w:val="18"/>
              </w:rPr>
              <w:t>tượng</w:t>
            </w:r>
            <w:r>
              <w:rPr>
                <w:spacing w:val="-2"/>
                <w:sz w:val="18"/>
              </w:rPr>
              <w:t xml:space="preserve"> </w:t>
            </w:r>
            <w:r>
              <w:rPr>
                <w:sz w:val="18"/>
              </w:rPr>
              <w:t>có</w:t>
            </w:r>
            <w:r>
              <w:rPr>
                <w:spacing w:val="-2"/>
                <w:sz w:val="18"/>
              </w:rPr>
              <w:t xml:space="preserve"> </w:t>
            </w:r>
            <w:r>
              <w:rPr>
                <w:sz w:val="18"/>
              </w:rPr>
              <w:t>địa</w:t>
            </w:r>
            <w:r>
              <w:rPr>
                <w:spacing w:val="-2"/>
                <w:sz w:val="18"/>
              </w:rPr>
              <w:t xml:space="preserve"> </w:t>
            </w:r>
            <w:r>
              <w:rPr>
                <w:sz w:val="18"/>
              </w:rPr>
              <w:t>chỉ</w:t>
            </w:r>
            <w:r>
              <w:rPr>
                <w:spacing w:val="-2"/>
                <w:sz w:val="18"/>
              </w:rPr>
              <w:t xml:space="preserve"> </w:t>
            </w:r>
            <w:r>
              <w:rPr>
                <w:sz w:val="18"/>
              </w:rPr>
              <w:t>tại</w:t>
            </w:r>
            <w:r>
              <w:rPr>
                <w:spacing w:val="-2"/>
                <w:sz w:val="18"/>
              </w:rPr>
              <w:t xml:space="preserve"> </w:t>
            </w:r>
            <w:r>
              <w:rPr>
                <w:sz w:val="18"/>
              </w:rPr>
              <w:t>Hoa</w:t>
            </w:r>
            <w:r>
              <w:rPr>
                <w:spacing w:val="-2"/>
                <w:sz w:val="18"/>
              </w:rPr>
              <w:t xml:space="preserve"> </w:t>
            </w:r>
            <w:r>
              <w:rPr>
                <w:sz w:val="18"/>
              </w:rPr>
              <w:t>Kỳ,</w:t>
            </w:r>
            <w:r>
              <w:rPr>
                <w:spacing w:val="-2"/>
                <w:sz w:val="18"/>
              </w:rPr>
              <w:t xml:space="preserve"> </w:t>
            </w:r>
            <w:r>
              <w:rPr>
                <w:sz w:val="18"/>
              </w:rPr>
              <w:t>có địa chỉ nhận thư hộ hoặc giữ thư tại Hoa Kỳ./</w:t>
            </w:r>
            <w:r>
              <w:rPr>
                <w:i/>
                <w:position w:val="1"/>
                <w:sz w:val="18"/>
              </w:rPr>
              <w:t xml:space="preserve">Indicia of US status include one of the following indications: US birth place; </w:t>
            </w:r>
            <w:r>
              <w:rPr>
                <w:i/>
                <w:sz w:val="18"/>
              </w:rPr>
              <w:t>US</w:t>
            </w:r>
            <w:r>
              <w:rPr>
                <w:i/>
                <w:spacing w:val="26"/>
                <w:sz w:val="18"/>
              </w:rPr>
              <w:t xml:space="preserve"> </w:t>
            </w:r>
            <w:r>
              <w:rPr>
                <w:i/>
                <w:sz w:val="18"/>
              </w:rPr>
              <w:t>residence</w:t>
            </w:r>
            <w:r>
              <w:rPr>
                <w:i/>
                <w:spacing w:val="26"/>
                <w:sz w:val="18"/>
              </w:rPr>
              <w:t xml:space="preserve"> </w:t>
            </w:r>
            <w:r>
              <w:rPr>
                <w:i/>
                <w:sz w:val="18"/>
              </w:rPr>
              <w:t>address</w:t>
            </w:r>
            <w:r>
              <w:rPr>
                <w:i/>
                <w:spacing w:val="26"/>
                <w:sz w:val="18"/>
              </w:rPr>
              <w:t xml:space="preserve"> </w:t>
            </w:r>
            <w:r>
              <w:rPr>
                <w:i/>
                <w:sz w:val="18"/>
              </w:rPr>
              <w:t>or</w:t>
            </w:r>
            <w:r>
              <w:rPr>
                <w:i/>
                <w:spacing w:val="26"/>
                <w:sz w:val="18"/>
              </w:rPr>
              <w:t xml:space="preserve"> </w:t>
            </w:r>
            <w:r>
              <w:rPr>
                <w:i/>
                <w:sz w:val="18"/>
              </w:rPr>
              <w:t>US</w:t>
            </w:r>
            <w:r>
              <w:rPr>
                <w:i/>
                <w:spacing w:val="26"/>
                <w:sz w:val="18"/>
              </w:rPr>
              <w:t xml:space="preserve"> </w:t>
            </w:r>
            <w:r>
              <w:rPr>
                <w:i/>
                <w:sz w:val="18"/>
              </w:rPr>
              <w:t>correspondence</w:t>
            </w:r>
            <w:r>
              <w:rPr>
                <w:i/>
                <w:spacing w:val="26"/>
                <w:sz w:val="18"/>
              </w:rPr>
              <w:t xml:space="preserve"> </w:t>
            </w:r>
            <w:r>
              <w:rPr>
                <w:i/>
                <w:sz w:val="18"/>
              </w:rPr>
              <w:t>address;</w:t>
            </w:r>
            <w:r>
              <w:rPr>
                <w:i/>
                <w:spacing w:val="26"/>
                <w:sz w:val="18"/>
              </w:rPr>
              <w:t xml:space="preserve"> </w:t>
            </w:r>
            <w:r>
              <w:rPr>
                <w:i/>
                <w:sz w:val="18"/>
              </w:rPr>
              <w:t>US</w:t>
            </w:r>
            <w:r>
              <w:rPr>
                <w:i/>
                <w:spacing w:val="26"/>
                <w:sz w:val="18"/>
              </w:rPr>
              <w:t xml:space="preserve"> </w:t>
            </w:r>
            <w:r>
              <w:rPr>
                <w:i/>
                <w:sz w:val="18"/>
              </w:rPr>
              <w:t>telephone</w:t>
            </w:r>
            <w:r>
              <w:rPr>
                <w:i/>
                <w:spacing w:val="26"/>
                <w:sz w:val="18"/>
              </w:rPr>
              <w:t xml:space="preserve"> </w:t>
            </w:r>
            <w:r>
              <w:rPr>
                <w:i/>
                <w:sz w:val="18"/>
              </w:rPr>
              <w:t>number;</w:t>
            </w:r>
            <w:r>
              <w:rPr>
                <w:i/>
                <w:spacing w:val="26"/>
                <w:sz w:val="18"/>
              </w:rPr>
              <w:t xml:space="preserve"> </w:t>
            </w:r>
            <w:r>
              <w:rPr>
                <w:i/>
                <w:sz w:val="18"/>
              </w:rPr>
              <w:t>Standing</w:t>
            </w:r>
            <w:r>
              <w:rPr>
                <w:i/>
                <w:spacing w:val="26"/>
                <w:sz w:val="18"/>
              </w:rPr>
              <w:t xml:space="preserve"> </w:t>
            </w:r>
            <w:r>
              <w:rPr>
                <w:i/>
                <w:sz w:val="18"/>
              </w:rPr>
              <w:t>instructions</w:t>
            </w:r>
            <w:r>
              <w:rPr>
                <w:i/>
                <w:spacing w:val="26"/>
                <w:sz w:val="18"/>
              </w:rPr>
              <w:t xml:space="preserve"> </w:t>
            </w:r>
            <w:r>
              <w:rPr>
                <w:i/>
                <w:sz w:val="18"/>
              </w:rPr>
              <w:t>to</w:t>
            </w:r>
            <w:r>
              <w:rPr>
                <w:i/>
                <w:spacing w:val="26"/>
                <w:sz w:val="18"/>
              </w:rPr>
              <w:t xml:space="preserve"> </w:t>
            </w:r>
            <w:r>
              <w:rPr>
                <w:i/>
                <w:sz w:val="18"/>
              </w:rPr>
              <w:t>transfer</w:t>
            </w:r>
            <w:r>
              <w:rPr>
                <w:i/>
                <w:spacing w:val="26"/>
                <w:sz w:val="18"/>
              </w:rPr>
              <w:t xml:space="preserve"> </w:t>
            </w:r>
            <w:r>
              <w:rPr>
                <w:i/>
                <w:sz w:val="18"/>
              </w:rPr>
              <w:t>funds</w:t>
            </w:r>
            <w:r>
              <w:rPr>
                <w:i/>
                <w:spacing w:val="26"/>
                <w:sz w:val="18"/>
              </w:rPr>
              <w:t xml:space="preserve"> </w:t>
            </w:r>
            <w:r>
              <w:rPr>
                <w:i/>
                <w:sz w:val="18"/>
              </w:rPr>
              <w:t>or receive funds front (an) account(s) maintained in the US; A Power of Attorney or signatory authority granted</w:t>
            </w:r>
            <w:r>
              <w:rPr>
                <w:i/>
                <w:spacing w:val="40"/>
                <w:sz w:val="18"/>
              </w:rPr>
              <w:t xml:space="preserve"> </w:t>
            </w:r>
            <w:r>
              <w:rPr>
                <w:i/>
                <w:sz w:val="18"/>
              </w:rPr>
              <w:t>to a person with a US address; An “in care of” address or “hold mail” address in the US.</w:t>
            </w:r>
          </w:p>
          <w:p w:rsidR="004E1856" w:rsidRDefault="00D37D33">
            <w:pPr>
              <w:pStyle w:val="TableParagraph"/>
              <w:spacing w:before="33"/>
              <w:ind w:left="230" w:right="150"/>
              <w:rPr>
                <w:i/>
                <w:sz w:val="18"/>
              </w:rPr>
            </w:pPr>
            <w:r>
              <w:rPr>
                <w:sz w:val="18"/>
              </w:rPr>
              <w:t>Trong điều kiện nhà Đầu tư tích chọn (a) hoặc (b): Nhà Đầu tư cam kết cung cấp toàn bộ tài liệu FATCA bao gồm mẫu đơn W9 hoặc W-8BEN và/hoặc các tài liệu chứng minh theo yêu cầu của ĐLPP trong vòng 90 ngày kể từ ngày ký Giấy Đăng Ký Mở Tài Khoản. Trường</w:t>
            </w:r>
            <w:r>
              <w:rPr>
                <w:spacing w:val="-1"/>
                <w:sz w:val="18"/>
              </w:rPr>
              <w:t xml:space="preserve"> </w:t>
            </w:r>
            <w:r>
              <w:rPr>
                <w:sz w:val="18"/>
              </w:rPr>
              <w:t>hợp</w:t>
            </w:r>
            <w:r>
              <w:rPr>
                <w:spacing w:val="-1"/>
                <w:sz w:val="18"/>
              </w:rPr>
              <w:t xml:space="preserve"> </w:t>
            </w: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từ</w:t>
            </w:r>
            <w:r>
              <w:rPr>
                <w:spacing w:val="-1"/>
                <w:sz w:val="18"/>
              </w:rPr>
              <w:t xml:space="preserve"> </w:t>
            </w:r>
            <w:r>
              <w:rPr>
                <w:sz w:val="18"/>
              </w:rPr>
              <w:t>chối</w:t>
            </w:r>
            <w:r>
              <w:rPr>
                <w:spacing w:val="-1"/>
                <w:sz w:val="18"/>
              </w:rPr>
              <w:t xml:space="preserve"> </w:t>
            </w:r>
            <w:r>
              <w:rPr>
                <w:sz w:val="18"/>
              </w:rPr>
              <w:t>không</w:t>
            </w:r>
            <w:r>
              <w:rPr>
                <w:spacing w:val="-1"/>
                <w:sz w:val="18"/>
              </w:rPr>
              <w:t xml:space="preserve"> </w:t>
            </w:r>
            <w:r>
              <w:rPr>
                <w:sz w:val="18"/>
              </w:rPr>
              <w:t>trả</w:t>
            </w:r>
            <w:r>
              <w:rPr>
                <w:spacing w:val="-1"/>
                <w:sz w:val="18"/>
              </w:rPr>
              <w:t xml:space="preserve"> </w:t>
            </w:r>
            <w:r>
              <w:rPr>
                <w:sz w:val="18"/>
              </w:rPr>
              <w:t>lời</w:t>
            </w:r>
            <w:r>
              <w:rPr>
                <w:spacing w:val="-1"/>
                <w:sz w:val="18"/>
              </w:rPr>
              <w:t xml:space="preserve"> </w:t>
            </w:r>
            <w:r>
              <w:rPr>
                <w:sz w:val="18"/>
              </w:rPr>
              <w:t>và/hoặc</w:t>
            </w:r>
            <w:r>
              <w:rPr>
                <w:spacing w:val="-1"/>
                <w:sz w:val="18"/>
              </w:rPr>
              <w:t xml:space="preserve"> </w:t>
            </w:r>
            <w:r>
              <w:rPr>
                <w:sz w:val="18"/>
              </w:rPr>
              <w:t>không</w:t>
            </w:r>
            <w:r>
              <w:rPr>
                <w:spacing w:val="-1"/>
                <w:sz w:val="18"/>
              </w:rPr>
              <w:t xml:space="preserve"> </w:t>
            </w:r>
            <w:r>
              <w:rPr>
                <w:sz w:val="18"/>
              </w:rPr>
              <w:t>cung</w:t>
            </w:r>
            <w:r>
              <w:rPr>
                <w:spacing w:val="-1"/>
                <w:sz w:val="18"/>
              </w:rPr>
              <w:t xml:space="preserve"> </w:t>
            </w:r>
            <w:r>
              <w:rPr>
                <w:sz w:val="18"/>
              </w:rPr>
              <w:t>cấp</w:t>
            </w:r>
            <w:r>
              <w:rPr>
                <w:spacing w:val="-1"/>
                <w:sz w:val="18"/>
              </w:rPr>
              <w:t xml:space="preserve"> </w:t>
            </w:r>
            <w:r>
              <w:rPr>
                <w:sz w:val="18"/>
              </w:rPr>
              <w:t>tài</w:t>
            </w:r>
            <w:r>
              <w:rPr>
                <w:spacing w:val="-1"/>
                <w:sz w:val="18"/>
              </w:rPr>
              <w:t xml:space="preserve"> </w:t>
            </w:r>
            <w:r>
              <w:rPr>
                <w:sz w:val="18"/>
              </w:rPr>
              <w:t>liệu</w:t>
            </w:r>
            <w:r>
              <w:rPr>
                <w:spacing w:val="-1"/>
                <w:sz w:val="18"/>
              </w:rPr>
              <w:t xml:space="preserve"> </w:t>
            </w:r>
            <w:r>
              <w:rPr>
                <w:sz w:val="18"/>
              </w:rPr>
              <w:t>FATCA</w:t>
            </w:r>
            <w:r>
              <w:rPr>
                <w:spacing w:val="-1"/>
                <w:sz w:val="18"/>
              </w:rPr>
              <w:t xml:space="preserve"> </w:t>
            </w:r>
            <w:r>
              <w:rPr>
                <w:sz w:val="18"/>
              </w:rPr>
              <w:t>trong</w:t>
            </w:r>
            <w:r>
              <w:rPr>
                <w:spacing w:val="-1"/>
                <w:sz w:val="18"/>
              </w:rPr>
              <w:t xml:space="preserve"> </w:t>
            </w:r>
            <w:r>
              <w:rPr>
                <w:sz w:val="18"/>
              </w:rPr>
              <w:t>vòng</w:t>
            </w:r>
            <w:r>
              <w:rPr>
                <w:spacing w:val="-1"/>
                <w:sz w:val="18"/>
              </w:rPr>
              <w:t xml:space="preserve"> </w:t>
            </w:r>
            <w:r>
              <w:rPr>
                <w:sz w:val="18"/>
              </w:rPr>
              <w:t>90</w:t>
            </w:r>
            <w:r>
              <w:rPr>
                <w:spacing w:val="-1"/>
                <w:sz w:val="18"/>
              </w:rPr>
              <w:t xml:space="preserve"> </w:t>
            </w:r>
            <w:r>
              <w:rPr>
                <w:sz w:val="18"/>
              </w:rPr>
              <w:t>ngày</w:t>
            </w:r>
            <w:r>
              <w:rPr>
                <w:spacing w:val="-1"/>
                <w:sz w:val="18"/>
              </w:rPr>
              <w:t xml:space="preserve"> </w:t>
            </w:r>
            <w:r>
              <w:rPr>
                <w:sz w:val="18"/>
              </w:rPr>
              <w:t>cho</w:t>
            </w:r>
            <w:r>
              <w:rPr>
                <w:spacing w:val="-1"/>
                <w:sz w:val="18"/>
              </w:rPr>
              <w:t xml:space="preserve"> </w:t>
            </w:r>
            <w:r>
              <w:rPr>
                <w:sz w:val="18"/>
              </w:rPr>
              <w:t>ĐLPP</w:t>
            </w:r>
            <w:r>
              <w:rPr>
                <w:spacing w:val="-1"/>
                <w:sz w:val="18"/>
              </w:rPr>
              <w:t xml:space="preserve"> </w:t>
            </w:r>
            <w:r>
              <w:rPr>
                <w:sz w:val="18"/>
              </w:rPr>
              <w:t>thì</w:t>
            </w:r>
            <w:r>
              <w:rPr>
                <w:spacing w:val="-1"/>
                <w:sz w:val="18"/>
              </w:rPr>
              <w:t xml:space="preserve"> </w:t>
            </w:r>
            <w:r>
              <w:rPr>
                <w:sz w:val="18"/>
              </w:rPr>
              <w:t>tài</w:t>
            </w:r>
            <w:r>
              <w:rPr>
                <w:spacing w:val="-1"/>
                <w:sz w:val="18"/>
              </w:rPr>
              <w:t xml:space="preserve"> </w:t>
            </w:r>
            <w:r>
              <w:rPr>
                <w:sz w:val="18"/>
              </w:rPr>
              <w:t>khoản</w:t>
            </w:r>
            <w:r>
              <w:rPr>
                <w:spacing w:val="-1"/>
                <w:sz w:val="18"/>
              </w:rPr>
              <w:t xml:space="preserve"> </w:t>
            </w:r>
            <w:r>
              <w:rPr>
                <w:sz w:val="18"/>
              </w:rPr>
              <w:t>của Nhà Đầu tư này được phân loại là "Tài khoản chống đối" theo quy định của FATCA/</w:t>
            </w:r>
            <w:r>
              <w:rPr>
                <w:i/>
                <w:sz w:val="18"/>
              </w:rPr>
              <w:t>Investor chooses (a) or (b). Investor assures to complete</w:t>
            </w:r>
            <w:r>
              <w:rPr>
                <w:i/>
                <w:spacing w:val="-2"/>
                <w:sz w:val="18"/>
              </w:rPr>
              <w:t xml:space="preserve"> </w:t>
            </w:r>
            <w:r>
              <w:rPr>
                <w:i/>
                <w:sz w:val="18"/>
              </w:rPr>
              <w:t>FATCA</w:t>
            </w:r>
            <w:r>
              <w:rPr>
                <w:i/>
                <w:spacing w:val="-2"/>
                <w:sz w:val="18"/>
              </w:rPr>
              <w:t xml:space="preserve"> </w:t>
            </w:r>
            <w:r>
              <w:rPr>
                <w:i/>
                <w:sz w:val="18"/>
              </w:rPr>
              <w:t>documentations</w:t>
            </w:r>
            <w:r>
              <w:rPr>
                <w:i/>
                <w:spacing w:val="-2"/>
                <w:sz w:val="18"/>
              </w:rPr>
              <w:t xml:space="preserve"> </w:t>
            </w:r>
            <w:r>
              <w:rPr>
                <w:i/>
                <w:sz w:val="18"/>
              </w:rPr>
              <w:t>included</w:t>
            </w:r>
            <w:r>
              <w:rPr>
                <w:i/>
                <w:spacing w:val="-2"/>
                <w:sz w:val="18"/>
              </w:rPr>
              <w:t xml:space="preserve"> </w:t>
            </w:r>
            <w:r>
              <w:rPr>
                <w:i/>
                <w:sz w:val="18"/>
              </w:rPr>
              <w:t>Form</w:t>
            </w:r>
            <w:r>
              <w:rPr>
                <w:i/>
                <w:spacing w:val="-2"/>
                <w:sz w:val="18"/>
              </w:rPr>
              <w:t xml:space="preserve"> </w:t>
            </w:r>
            <w:r>
              <w:rPr>
                <w:i/>
                <w:sz w:val="18"/>
              </w:rPr>
              <w:t>W9</w:t>
            </w:r>
            <w:r>
              <w:rPr>
                <w:i/>
                <w:spacing w:val="-2"/>
                <w:sz w:val="18"/>
              </w:rPr>
              <w:t xml:space="preserve"> </w:t>
            </w:r>
            <w:r>
              <w:rPr>
                <w:i/>
                <w:sz w:val="18"/>
              </w:rPr>
              <w:t>or</w:t>
            </w:r>
            <w:r>
              <w:rPr>
                <w:i/>
                <w:spacing w:val="-2"/>
                <w:sz w:val="18"/>
              </w:rPr>
              <w:t xml:space="preserve"> </w:t>
            </w:r>
            <w:r>
              <w:rPr>
                <w:i/>
                <w:sz w:val="18"/>
              </w:rPr>
              <w:t>W-8BEN</w:t>
            </w:r>
            <w:r>
              <w:rPr>
                <w:i/>
                <w:spacing w:val="-2"/>
                <w:sz w:val="18"/>
              </w:rPr>
              <w:t xml:space="preserve"> </w:t>
            </w:r>
            <w:r>
              <w:rPr>
                <w:i/>
                <w:sz w:val="18"/>
              </w:rPr>
              <w:t>and/or</w:t>
            </w:r>
            <w:r>
              <w:rPr>
                <w:i/>
                <w:spacing w:val="-2"/>
                <w:sz w:val="18"/>
              </w:rPr>
              <w:t xml:space="preserve"> </w:t>
            </w:r>
            <w:r>
              <w:rPr>
                <w:i/>
                <w:sz w:val="18"/>
              </w:rPr>
              <w:t>other</w:t>
            </w:r>
            <w:r>
              <w:rPr>
                <w:i/>
                <w:spacing w:val="-2"/>
                <w:sz w:val="18"/>
              </w:rPr>
              <w:t xml:space="preserve"> </w:t>
            </w:r>
            <w:r>
              <w:rPr>
                <w:i/>
                <w:sz w:val="18"/>
              </w:rPr>
              <w:t>documentations</w:t>
            </w:r>
            <w:r>
              <w:rPr>
                <w:i/>
                <w:spacing w:val="-2"/>
                <w:sz w:val="18"/>
              </w:rPr>
              <w:t xml:space="preserve"> </w:t>
            </w:r>
            <w:r>
              <w:rPr>
                <w:i/>
                <w:sz w:val="18"/>
              </w:rPr>
              <w:t>required</w:t>
            </w:r>
            <w:r>
              <w:rPr>
                <w:i/>
                <w:spacing w:val="-2"/>
                <w:sz w:val="18"/>
              </w:rPr>
              <w:t xml:space="preserve"> </w:t>
            </w:r>
            <w:r>
              <w:rPr>
                <w:i/>
                <w:sz w:val="18"/>
              </w:rPr>
              <w:t>by</w:t>
            </w:r>
            <w:r>
              <w:rPr>
                <w:i/>
                <w:spacing w:val="-2"/>
                <w:sz w:val="18"/>
              </w:rPr>
              <w:t xml:space="preserve"> </w:t>
            </w:r>
            <w:r>
              <w:rPr>
                <w:i/>
                <w:sz w:val="18"/>
              </w:rPr>
              <w:t>Distributor</w:t>
            </w:r>
            <w:r>
              <w:rPr>
                <w:i/>
                <w:spacing w:val="-2"/>
                <w:sz w:val="18"/>
              </w:rPr>
              <w:t xml:space="preserve"> </w:t>
            </w:r>
            <w:r>
              <w:rPr>
                <w:i/>
                <w:sz w:val="18"/>
              </w:rPr>
              <w:t>within</w:t>
            </w:r>
            <w:r>
              <w:rPr>
                <w:i/>
                <w:spacing w:val="-2"/>
                <w:sz w:val="18"/>
              </w:rPr>
              <w:t xml:space="preserve"> </w:t>
            </w:r>
            <w:r>
              <w:rPr>
                <w:i/>
                <w:sz w:val="18"/>
              </w:rPr>
              <w:t>90</w:t>
            </w:r>
            <w:r>
              <w:rPr>
                <w:i/>
                <w:spacing w:val="-2"/>
                <w:sz w:val="18"/>
              </w:rPr>
              <w:t xml:space="preserve"> </w:t>
            </w:r>
            <w:r>
              <w:rPr>
                <w:i/>
                <w:sz w:val="18"/>
              </w:rPr>
              <w:t>days of signing Account Opening Form. If Investor refuses to complete the above-mentioned question and/or does not send the completed forms to Distributor within 90 days, the Investor’s account will be classified as “Recalcitrant” according to FATCA.</w:t>
            </w:r>
          </w:p>
          <w:p w:rsidR="004E1856" w:rsidRDefault="00D37D33">
            <w:pPr>
              <w:pStyle w:val="TableParagraph"/>
              <w:spacing w:before="86" w:line="237" w:lineRule="auto"/>
              <w:ind w:left="230" w:right="150"/>
              <w:rPr>
                <w:i/>
                <w:sz w:val="18"/>
              </w:rPr>
            </w:pPr>
            <w:r>
              <w:rPr>
                <w:sz w:val="18"/>
              </w:rPr>
              <w:t>Cho mục đích tuân thủ các yêu cầu về rà soát khách hàng của FATCA, Nhà Đầu tư, theo Đây, đồng ý cho ĐLPP truy cập và báo cáo thông tin về các tài khoản của Khách hàng cho Sở thuế Hoa Kỳ (IRS) hoặc cơ quan có thẩm quyền, thực hiện khấu trừ thuế theo yêu cầu đối với Tổ chức tài chính tuân thủ FATCA./</w:t>
            </w:r>
            <w:r>
              <w:rPr>
                <w:i/>
                <w:position w:val="1"/>
                <w:sz w:val="18"/>
              </w:rPr>
              <w:t xml:space="preserve">For purpose of compliance FATCA, Investor, hereby, grants full permission to </w:t>
            </w:r>
            <w:r>
              <w:rPr>
                <w:i/>
                <w:sz w:val="18"/>
              </w:rPr>
              <w:t>Distributor</w:t>
            </w:r>
            <w:r>
              <w:rPr>
                <w:i/>
                <w:spacing w:val="-1"/>
                <w:sz w:val="18"/>
              </w:rPr>
              <w:t xml:space="preserve"> </w:t>
            </w:r>
            <w:r>
              <w:rPr>
                <w:i/>
                <w:sz w:val="18"/>
              </w:rPr>
              <w:t>to</w:t>
            </w:r>
            <w:r>
              <w:rPr>
                <w:i/>
                <w:spacing w:val="-1"/>
                <w:sz w:val="18"/>
              </w:rPr>
              <w:t xml:space="preserve"> </w:t>
            </w:r>
            <w:r>
              <w:rPr>
                <w:i/>
                <w:sz w:val="18"/>
              </w:rPr>
              <w:t>access</w:t>
            </w:r>
            <w:r>
              <w:rPr>
                <w:i/>
                <w:spacing w:val="-1"/>
                <w:sz w:val="18"/>
              </w:rPr>
              <w:t xml:space="preserve"> </w:t>
            </w:r>
            <w:r>
              <w:rPr>
                <w:i/>
                <w:sz w:val="18"/>
              </w:rPr>
              <w:t>and</w:t>
            </w:r>
            <w:r>
              <w:rPr>
                <w:i/>
                <w:spacing w:val="-1"/>
                <w:sz w:val="18"/>
              </w:rPr>
              <w:t xml:space="preserve"> </w:t>
            </w:r>
            <w:r>
              <w:rPr>
                <w:i/>
                <w:sz w:val="18"/>
              </w:rPr>
              <w:t>report</w:t>
            </w:r>
            <w:r>
              <w:rPr>
                <w:i/>
                <w:spacing w:val="-1"/>
                <w:sz w:val="18"/>
              </w:rPr>
              <w:t xml:space="preserve"> </w:t>
            </w:r>
            <w:r>
              <w:rPr>
                <w:i/>
                <w:sz w:val="18"/>
              </w:rPr>
              <w:t>Investor’s</w:t>
            </w:r>
            <w:r>
              <w:rPr>
                <w:i/>
                <w:spacing w:val="-1"/>
                <w:sz w:val="18"/>
              </w:rPr>
              <w:t xml:space="preserve"> </w:t>
            </w:r>
            <w:r>
              <w:rPr>
                <w:i/>
                <w:sz w:val="18"/>
              </w:rPr>
              <w:t>account</w:t>
            </w:r>
            <w:r>
              <w:rPr>
                <w:i/>
                <w:spacing w:val="-1"/>
                <w:sz w:val="18"/>
              </w:rPr>
              <w:t xml:space="preserve"> </w:t>
            </w:r>
            <w:r>
              <w:rPr>
                <w:i/>
                <w:sz w:val="18"/>
              </w:rPr>
              <w:t>information</w:t>
            </w:r>
            <w:r>
              <w:rPr>
                <w:i/>
                <w:spacing w:val="-1"/>
                <w:sz w:val="18"/>
              </w:rPr>
              <w:t xml:space="preserve"> </w:t>
            </w:r>
            <w:r>
              <w:rPr>
                <w:i/>
                <w:sz w:val="18"/>
              </w:rPr>
              <w:t>to</w:t>
            </w:r>
            <w:r>
              <w:rPr>
                <w:i/>
                <w:spacing w:val="-1"/>
                <w:sz w:val="18"/>
              </w:rPr>
              <w:t xml:space="preserve"> </w:t>
            </w:r>
            <w:r>
              <w:rPr>
                <w:i/>
                <w:sz w:val="18"/>
              </w:rPr>
              <w:t>the</w:t>
            </w:r>
            <w:r>
              <w:rPr>
                <w:i/>
                <w:spacing w:val="-1"/>
                <w:sz w:val="18"/>
              </w:rPr>
              <w:t xml:space="preserve"> </w:t>
            </w:r>
            <w:r>
              <w:rPr>
                <w:i/>
                <w:sz w:val="18"/>
              </w:rPr>
              <w:t>US</w:t>
            </w:r>
            <w:r>
              <w:rPr>
                <w:i/>
                <w:spacing w:val="-1"/>
                <w:sz w:val="18"/>
              </w:rPr>
              <w:t xml:space="preserve"> </w:t>
            </w:r>
            <w:r>
              <w:rPr>
                <w:i/>
                <w:sz w:val="18"/>
              </w:rPr>
              <w:t>Internal</w:t>
            </w:r>
            <w:r>
              <w:rPr>
                <w:i/>
                <w:spacing w:val="-1"/>
                <w:sz w:val="18"/>
              </w:rPr>
              <w:t xml:space="preserve"> </w:t>
            </w:r>
            <w:r>
              <w:rPr>
                <w:i/>
                <w:sz w:val="18"/>
              </w:rPr>
              <w:t>Revenue</w:t>
            </w:r>
            <w:r>
              <w:rPr>
                <w:i/>
                <w:spacing w:val="-1"/>
                <w:sz w:val="18"/>
              </w:rPr>
              <w:t xml:space="preserve"> </w:t>
            </w:r>
            <w:r>
              <w:rPr>
                <w:i/>
                <w:sz w:val="18"/>
              </w:rPr>
              <w:t>Services</w:t>
            </w:r>
            <w:r>
              <w:rPr>
                <w:i/>
                <w:spacing w:val="-1"/>
                <w:sz w:val="18"/>
              </w:rPr>
              <w:t xml:space="preserve"> </w:t>
            </w:r>
            <w:r>
              <w:rPr>
                <w:i/>
                <w:sz w:val="18"/>
              </w:rPr>
              <w:t>(IRS)</w:t>
            </w:r>
            <w:r>
              <w:rPr>
                <w:i/>
                <w:spacing w:val="-1"/>
                <w:sz w:val="18"/>
              </w:rPr>
              <w:t xml:space="preserve"> </w:t>
            </w:r>
            <w:r>
              <w:rPr>
                <w:i/>
                <w:sz w:val="18"/>
              </w:rPr>
              <w:t>or</w:t>
            </w:r>
            <w:r>
              <w:rPr>
                <w:i/>
                <w:spacing w:val="-1"/>
                <w:sz w:val="18"/>
              </w:rPr>
              <w:t xml:space="preserve"> </w:t>
            </w:r>
            <w:r>
              <w:rPr>
                <w:i/>
                <w:sz w:val="18"/>
              </w:rPr>
              <w:t>to</w:t>
            </w:r>
            <w:r>
              <w:rPr>
                <w:i/>
                <w:spacing w:val="-1"/>
                <w:sz w:val="18"/>
              </w:rPr>
              <w:t xml:space="preserve"> </w:t>
            </w:r>
            <w:r>
              <w:rPr>
                <w:i/>
                <w:sz w:val="18"/>
              </w:rPr>
              <w:t>competent</w:t>
            </w:r>
            <w:r>
              <w:rPr>
                <w:i/>
                <w:spacing w:val="-1"/>
                <w:sz w:val="18"/>
              </w:rPr>
              <w:t xml:space="preserve"> </w:t>
            </w:r>
            <w:r>
              <w:rPr>
                <w:i/>
                <w:sz w:val="18"/>
              </w:rPr>
              <w:t>authorities as required for foreign financial institutions complying with FATCA</w:t>
            </w:r>
          </w:p>
        </w:tc>
      </w:tr>
      <w:tr w:rsidR="004E1856">
        <w:trPr>
          <w:trHeight w:val="440"/>
        </w:trPr>
        <w:tc>
          <w:tcPr>
            <w:tcW w:w="10100" w:type="dxa"/>
          </w:tcPr>
          <w:p w:rsidR="004E1856" w:rsidRDefault="00D37D33">
            <w:pPr>
              <w:pStyle w:val="TableParagraph"/>
              <w:spacing w:before="9" w:line="215" w:lineRule="exact"/>
              <w:ind w:left="230"/>
              <w:rPr>
                <w:b/>
                <w:sz w:val="20"/>
              </w:rPr>
            </w:pPr>
            <w:r>
              <w:rPr>
                <w:b/>
                <w:sz w:val="20"/>
              </w:rPr>
              <w:t>VI.</w:t>
            </w:r>
            <w:r>
              <w:rPr>
                <w:b/>
                <w:spacing w:val="-5"/>
                <w:sz w:val="20"/>
              </w:rPr>
              <w:t xml:space="preserve"> </w:t>
            </w:r>
            <w:r>
              <w:rPr>
                <w:b/>
                <w:sz w:val="20"/>
              </w:rPr>
              <w:t>TÊN</w:t>
            </w:r>
            <w:r>
              <w:rPr>
                <w:b/>
                <w:spacing w:val="-3"/>
                <w:sz w:val="20"/>
              </w:rPr>
              <w:t xml:space="preserve"> </w:t>
            </w:r>
            <w:r>
              <w:rPr>
                <w:b/>
                <w:sz w:val="20"/>
              </w:rPr>
              <w:t>CÁC</w:t>
            </w:r>
            <w:r>
              <w:rPr>
                <w:b/>
                <w:spacing w:val="-3"/>
                <w:sz w:val="20"/>
              </w:rPr>
              <w:t xml:space="preserve"> </w:t>
            </w:r>
            <w:r>
              <w:rPr>
                <w:b/>
                <w:sz w:val="20"/>
              </w:rPr>
              <w:t>QUỸ</w:t>
            </w:r>
            <w:r>
              <w:rPr>
                <w:b/>
                <w:spacing w:val="-3"/>
                <w:sz w:val="20"/>
              </w:rPr>
              <w:t xml:space="preserve"> </w:t>
            </w:r>
            <w:r>
              <w:rPr>
                <w:b/>
                <w:sz w:val="20"/>
              </w:rPr>
              <w:t>MỞ</w:t>
            </w:r>
            <w:r>
              <w:rPr>
                <w:b/>
                <w:spacing w:val="-3"/>
                <w:sz w:val="20"/>
              </w:rPr>
              <w:t xml:space="preserve"> </w:t>
            </w:r>
            <w:r>
              <w:rPr>
                <w:b/>
                <w:sz w:val="20"/>
              </w:rPr>
              <w:t>ĐĂNG</w:t>
            </w:r>
            <w:r>
              <w:rPr>
                <w:b/>
                <w:spacing w:val="-3"/>
                <w:sz w:val="20"/>
              </w:rPr>
              <w:t xml:space="preserve"> </w:t>
            </w:r>
            <w:r>
              <w:rPr>
                <w:b/>
                <w:sz w:val="20"/>
              </w:rPr>
              <w:t>KÝ</w:t>
            </w:r>
            <w:r>
              <w:rPr>
                <w:b/>
                <w:spacing w:val="-3"/>
                <w:sz w:val="20"/>
              </w:rPr>
              <w:t xml:space="preserve"> </w:t>
            </w:r>
            <w:r>
              <w:rPr>
                <w:b/>
                <w:sz w:val="20"/>
              </w:rPr>
              <w:t>THAM</w:t>
            </w:r>
            <w:r>
              <w:rPr>
                <w:b/>
                <w:spacing w:val="-3"/>
                <w:sz w:val="20"/>
              </w:rPr>
              <w:t xml:space="preserve"> </w:t>
            </w:r>
            <w:r>
              <w:rPr>
                <w:b/>
                <w:spacing w:val="-5"/>
                <w:sz w:val="20"/>
              </w:rPr>
              <w:t>GIA</w:t>
            </w:r>
          </w:p>
          <w:p w:rsidR="004E1856" w:rsidRDefault="00D37D33">
            <w:pPr>
              <w:pStyle w:val="TableParagraph"/>
              <w:spacing w:line="196" w:lineRule="exact"/>
              <w:ind w:left="230"/>
              <w:rPr>
                <w:i/>
                <w:sz w:val="20"/>
              </w:rPr>
            </w:pPr>
            <w:r>
              <w:rPr>
                <w:i/>
                <w:sz w:val="20"/>
              </w:rPr>
              <w:t>NAME</w:t>
            </w:r>
            <w:r>
              <w:rPr>
                <w:i/>
                <w:spacing w:val="-7"/>
                <w:sz w:val="20"/>
              </w:rPr>
              <w:t xml:space="preserve"> </w:t>
            </w:r>
            <w:r>
              <w:rPr>
                <w:i/>
                <w:sz w:val="20"/>
              </w:rPr>
              <w:t>OF</w:t>
            </w:r>
            <w:r>
              <w:rPr>
                <w:i/>
                <w:spacing w:val="-5"/>
                <w:sz w:val="20"/>
              </w:rPr>
              <w:t xml:space="preserve"> </w:t>
            </w:r>
            <w:r>
              <w:rPr>
                <w:i/>
                <w:sz w:val="20"/>
              </w:rPr>
              <w:t>OPEN-ENDED</w:t>
            </w:r>
            <w:r>
              <w:rPr>
                <w:i/>
                <w:spacing w:val="-4"/>
                <w:sz w:val="20"/>
              </w:rPr>
              <w:t xml:space="preserve"> </w:t>
            </w:r>
            <w:r>
              <w:rPr>
                <w:i/>
                <w:sz w:val="20"/>
              </w:rPr>
              <w:t>FUNDS</w:t>
            </w:r>
            <w:r>
              <w:rPr>
                <w:i/>
                <w:spacing w:val="-5"/>
                <w:sz w:val="20"/>
              </w:rPr>
              <w:t xml:space="preserve"> </w:t>
            </w:r>
            <w:r>
              <w:rPr>
                <w:i/>
                <w:sz w:val="20"/>
              </w:rPr>
              <w:t>TO</w:t>
            </w:r>
            <w:r>
              <w:rPr>
                <w:i/>
                <w:spacing w:val="-4"/>
                <w:sz w:val="20"/>
              </w:rPr>
              <w:t xml:space="preserve"> </w:t>
            </w:r>
            <w:r>
              <w:rPr>
                <w:i/>
                <w:spacing w:val="-2"/>
                <w:sz w:val="20"/>
              </w:rPr>
              <w:t>INVEST</w:t>
            </w:r>
          </w:p>
        </w:tc>
      </w:tr>
      <w:tr w:rsidR="004E1856">
        <w:trPr>
          <w:trHeight w:val="3580"/>
        </w:trPr>
        <w:tc>
          <w:tcPr>
            <w:tcW w:w="10100" w:type="dxa"/>
          </w:tcPr>
          <w:p w:rsidR="004E1856" w:rsidRDefault="00D37D33">
            <w:pPr>
              <w:pStyle w:val="TableParagraph"/>
              <w:spacing w:before="103"/>
              <w:ind w:left="250"/>
              <w:rPr>
                <w:i/>
                <w:sz w:val="18"/>
              </w:rPr>
            </w:pPr>
            <w:r>
              <w:rPr>
                <w:sz w:val="18"/>
              </w:rPr>
              <w:t>Nhà</w:t>
            </w:r>
            <w:r>
              <w:rPr>
                <w:spacing w:val="-6"/>
                <w:sz w:val="18"/>
              </w:rPr>
              <w:t xml:space="preserve"> </w:t>
            </w:r>
            <w:r>
              <w:rPr>
                <w:sz w:val="18"/>
              </w:rPr>
              <w:t>đầu</w:t>
            </w:r>
            <w:r>
              <w:rPr>
                <w:spacing w:val="-2"/>
                <w:sz w:val="18"/>
              </w:rPr>
              <w:t xml:space="preserve"> </w:t>
            </w:r>
            <w:r>
              <w:rPr>
                <w:sz w:val="18"/>
              </w:rPr>
              <w:t>tư</w:t>
            </w:r>
            <w:r>
              <w:rPr>
                <w:spacing w:val="-2"/>
                <w:sz w:val="18"/>
              </w:rPr>
              <w:t xml:space="preserve"> </w:t>
            </w:r>
            <w:r>
              <w:rPr>
                <w:sz w:val="18"/>
              </w:rPr>
              <w:t>đăng</w:t>
            </w:r>
            <w:r>
              <w:rPr>
                <w:spacing w:val="-2"/>
                <w:sz w:val="18"/>
              </w:rPr>
              <w:t xml:space="preserve"> </w:t>
            </w:r>
            <w:r>
              <w:rPr>
                <w:sz w:val="18"/>
              </w:rPr>
              <w:t>ký</w:t>
            </w:r>
            <w:r>
              <w:rPr>
                <w:spacing w:val="-1"/>
                <w:sz w:val="18"/>
              </w:rPr>
              <w:t xml:space="preserve"> </w:t>
            </w:r>
            <w:r>
              <w:rPr>
                <w:sz w:val="18"/>
              </w:rPr>
              <w:t>đầu</w:t>
            </w:r>
            <w:r>
              <w:rPr>
                <w:spacing w:val="-2"/>
                <w:sz w:val="18"/>
              </w:rPr>
              <w:t xml:space="preserve"> </w:t>
            </w:r>
            <w:r>
              <w:rPr>
                <w:sz w:val="18"/>
              </w:rPr>
              <w:t>tư</w:t>
            </w:r>
            <w:r>
              <w:rPr>
                <w:spacing w:val="-2"/>
                <w:sz w:val="18"/>
              </w:rPr>
              <w:t xml:space="preserve"> </w:t>
            </w:r>
            <w:r>
              <w:rPr>
                <w:sz w:val="18"/>
              </w:rPr>
              <w:t>vào</w:t>
            </w:r>
            <w:r>
              <w:rPr>
                <w:spacing w:val="-2"/>
                <w:sz w:val="18"/>
              </w:rPr>
              <w:t xml:space="preserve"> </w:t>
            </w:r>
            <w:r>
              <w:rPr>
                <w:sz w:val="18"/>
              </w:rPr>
              <w:t>các</w:t>
            </w:r>
            <w:r>
              <w:rPr>
                <w:spacing w:val="-2"/>
                <w:sz w:val="18"/>
              </w:rPr>
              <w:t xml:space="preserve"> </w:t>
            </w:r>
            <w:r>
              <w:rPr>
                <w:sz w:val="18"/>
              </w:rPr>
              <w:t>quỹ</w:t>
            </w:r>
            <w:r>
              <w:rPr>
                <w:spacing w:val="-2"/>
                <w:sz w:val="18"/>
              </w:rPr>
              <w:t xml:space="preserve"> </w:t>
            </w:r>
            <w:r>
              <w:rPr>
                <w:sz w:val="18"/>
              </w:rPr>
              <w:t>mở</w:t>
            </w:r>
            <w:r>
              <w:rPr>
                <w:spacing w:val="-2"/>
                <w:sz w:val="18"/>
              </w:rPr>
              <w:t xml:space="preserve"> </w:t>
            </w:r>
            <w:r>
              <w:rPr>
                <w:sz w:val="18"/>
              </w:rPr>
              <w:t>sau/</w:t>
            </w:r>
            <w:r>
              <w:rPr>
                <w:spacing w:val="-17"/>
                <w:sz w:val="18"/>
              </w:rPr>
              <w:t xml:space="preserve"> </w:t>
            </w:r>
            <w:r>
              <w:rPr>
                <w:i/>
                <w:sz w:val="18"/>
              </w:rPr>
              <w:t>We</w:t>
            </w:r>
            <w:r>
              <w:rPr>
                <w:i/>
                <w:spacing w:val="-2"/>
                <w:sz w:val="18"/>
              </w:rPr>
              <w:t xml:space="preserve"> </w:t>
            </w:r>
            <w:r>
              <w:rPr>
                <w:i/>
                <w:sz w:val="18"/>
              </w:rPr>
              <w:t>wish</w:t>
            </w:r>
            <w:r>
              <w:rPr>
                <w:i/>
                <w:spacing w:val="-2"/>
                <w:sz w:val="18"/>
              </w:rPr>
              <w:t xml:space="preserve"> </w:t>
            </w:r>
            <w:r>
              <w:rPr>
                <w:i/>
                <w:sz w:val="18"/>
              </w:rPr>
              <w:t>to</w:t>
            </w:r>
            <w:r>
              <w:rPr>
                <w:i/>
                <w:spacing w:val="-3"/>
                <w:sz w:val="18"/>
              </w:rPr>
              <w:t xml:space="preserve"> </w:t>
            </w:r>
            <w:r>
              <w:rPr>
                <w:i/>
                <w:sz w:val="18"/>
              </w:rPr>
              <w:t>invest</w:t>
            </w:r>
            <w:r>
              <w:rPr>
                <w:i/>
                <w:spacing w:val="-2"/>
                <w:sz w:val="18"/>
              </w:rPr>
              <w:t xml:space="preserve"> </w:t>
            </w:r>
            <w:r>
              <w:rPr>
                <w:i/>
                <w:sz w:val="18"/>
              </w:rPr>
              <w:t>in</w:t>
            </w:r>
            <w:r>
              <w:rPr>
                <w:i/>
                <w:spacing w:val="-3"/>
                <w:sz w:val="18"/>
              </w:rPr>
              <w:t xml:space="preserve"> </w:t>
            </w:r>
            <w:r>
              <w:rPr>
                <w:i/>
                <w:sz w:val="18"/>
              </w:rPr>
              <w:t>the</w:t>
            </w:r>
            <w:r>
              <w:rPr>
                <w:i/>
                <w:spacing w:val="-2"/>
                <w:sz w:val="18"/>
              </w:rPr>
              <w:t xml:space="preserve"> </w:t>
            </w:r>
            <w:r>
              <w:rPr>
                <w:i/>
                <w:sz w:val="18"/>
              </w:rPr>
              <w:t>following</w:t>
            </w:r>
            <w:r>
              <w:rPr>
                <w:i/>
                <w:spacing w:val="-3"/>
                <w:sz w:val="18"/>
              </w:rPr>
              <w:t xml:space="preserve"> </w:t>
            </w:r>
            <w:r>
              <w:rPr>
                <w:i/>
                <w:sz w:val="18"/>
              </w:rPr>
              <w:t>open-ended</w:t>
            </w:r>
            <w:r>
              <w:rPr>
                <w:i/>
                <w:spacing w:val="-1"/>
                <w:sz w:val="18"/>
              </w:rPr>
              <w:t xml:space="preserve"> </w:t>
            </w:r>
            <w:r>
              <w:rPr>
                <w:i/>
                <w:spacing w:val="-2"/>
                <w:sz w:val="18"/>
              </w:rPr>
              <w:t>funds:</w:t>
            </w: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D37D33">
            <w:pPr>
              <w:pStyle w:val="TableParagraph"/>
              <w:tabs>
                <w:tab w:val="left" w:pos="8040"/>
                <w:tab w:val="left" w:pos="9275"/>
              </w:tabs>
              <w:spacing w:before="174" w:line="189" w:lineRule="auto"/>
              <w:ind w:left="270"/>
              <w:rPr>
                <w:i/>
                <w:sz w:val="18"/>
              </w:rPr>
            </w:pPr>
            <w:r>
              <w:rPr>
                <w:sz w:val="18"/>
              </w:rPr>
              <w:t>Nhà</w:t>
            </w:r>
            <w:r>
              <w:rPr>
                <w:spacing w:val="-3"/>
                <w:sz w:val="18"/>
              </w:rPr>
              <w:t xml:space="preserve"> </w:t>
            </w:r>
            <w:r>
              <w:rPr>
                <w:sz w:val="18"/>
              </w:rPr>
              <w:t>đầu</w:t>
            </w:r>
            <w:r>
              <w:rPr>
                <w:spacing w:val="-1"/>
                <w:sz w:val="18"/>
              </w:rPr>
              <w:t xml:space="preserve"> </w:t>
            </w:r>
            <w:r>
              <w:rPr>
                <w:sz w:val="18"/>
              </w:rPr>
              <w:t>tư</w:t>
            </w:r>
            <w:r>
              <w:rPr>
                <w:spacing w:val="-2"/>
                <w:sz w:val="18"/>
              </w:rPr>
              <w:t xml:space="preserve"> </w:t>
            </w:r>
            <w:r>
              <w:rPr>
                <w:sz w:val="18"/>
              </w:rPr>
              <w:t>thực</w:t>
            </w:r>
            <w:r>
              <w:rPr>
                <w:spacing w:val="-3"/>
                <w:sz w:val="18"/>
              </w:rPr>
              <w:t xml:space="preserve"> </w:t>
            </w:r>
            <w:r>
              <w:rPr>
                <w:sz w:val="18"/>
              </w:rPr>
              <w:t>hiện</w:t>
            </w:r>
            <w:r>
              <w:rPr>
                <w:spacing w:val="-1"/>
                <w:sz w:val="18"/>
              </w:rPr>
              <w:t xml:space="preserve"> </w:t>
            </w:r>
            <w:r>
              <w:rPr>
                <w:sz w:val="18"/>
              </w:rPr>
              <w:t>mở</w:t>
            </w:r>
            <w:r>
              <w:rPr>
                <w:spacing w:val="-2"/>
                <w:sz w:val="18"/>
              </w:rPr>
              <w:t xml:space="preserve"> </w:t>
            </w:r>
            <w:r>
              <w:rPr>
                <w:sz w:val="18"/>
              </w:rPr>
              <w:t>tài</w:t>
            </w:r>
            <w:r>
              <w:rPr>
                <w:spacing w:val="-2"/>
                <w:sz w:val="18"/>
              </w:rPr>
              <w:t xml:space="preserve"> </w:t>
            </w:r>
            <w:r>
              <w:rPr>
                <w:sz w:val="18"/>
              </w:rPr>
              <w:t>khoản</w:t>
            </w:r>
            <w:r>
              <w:rPr>
                <w:spacing w:val="-2"/>
                <w:sz w:val="18"/>
              </w:rPr>
              <w:t xml:space="preserve"> </w:t>
            </w:r>
            <w:r>
              <w:rPr>
                <w:sz w:val="18"/>
              </w:rPr>
              <w:t>đáp</w:t>
            </w:r>
            <w:r>
              <w:rPr>
                <w:spacing w:val="-1"/>
                <w:sz w:val="18"/>
              </w:rPr>
              <w:t xml:space="preserve"> </w:t>
            </w:r>
            <w:r>
              <w:rPr>
                <w:sz w:val="18"/>
              </w:rPr>
              <w:t>ứng</w:t>
            </w:r>
            <w:r>
              <w:rPr>
                <w:spacing w:val="-2"/>
                <w:sz w:val="18"/>
              </w:rPr>
              <w:t xml:space="preserve"> </w:t>
            </w:r>
            <w:r>
              <w:rPr>
                <w:sz w:val="18"/>
              </w:rPr>
              <w:t>điều</w:t>
            </w:r>
            <w:r>
              <w:rPr>
                <w:spacing w:val="-1"/>
                <w:sz w:val="18"/>
              </w:rPr>
              <w:t xml:space="preserve"> </w:t>
            </w:r>
            <w:r>
              <w:rPr>
                <w:sz w:val="18"/>
              </w:rPr>
              <w:t>kiện</w:t>
            </w:r>
            <w:r>
              <w:rPr>
                <w:spacing w:val="-2"/>
                <w:sz w:val="18"/>
              </w:rPr>
              <w:t xml:space="preserve"> </w:t>
            </w:r>
            <w:r>
              <w:rPr>
                <w:sz w:val="18"/>
              </w:rPr>
              <w:t>là</w:t>
            </w:r>
            <w:r>
              <w:rPr>
                <w:spacing w:val="-2"/>
                <w:sz w:val="18"/>
              </w:rPr>
              <w:t xml:space="preserve"> </w:t>
            </w:r>
            <w:r>
              <w:rPr>
                <w:sz w:val="18"/>
              </w:rPr>
              <w:t>Nhà</w:t>
            </w:r>
            <w:r>
              <w:rPr>
                <w:spacing w:val="-2"/>
                <w:sz w:val="18"/>
              </w:rPr>
              <w:t xml:space="preserve"> </w:t>
            </w:r>
            <w:r>
              <w:rPr>
                <w:sz w:val="18"/>
              </w:rPr>
              <w:t>đầu</w:t>
            </w:r>
            <w:r>
              <w:rPr>
                <w:spacing w:val="-1"/>
                <w:sz w:val="18"/>
              </w:rPr>
              <w:t xml:space="preserve"> </w:t>
            </w:r>
            <w:r>
              <w:rPr>
                <w:sz w:val="18"/>
              </w:rPr>
              <w:t>tư</w:t>
            </w:r>
            <w:r>
              <w:rPr>
                <w:spacing w:val="-3"/>
                <w:sz w:val="18"/>
              </w:rPr>
              <w:t xml:space="preserve"> </w:t>
            </w:r>
            <w:r>
              <w:rPr>
                <w:sz w:val="18"/>
              </w:rPr>
              <w:t>chứng</w:t>
            </w:r>
            <w:r>
              <w:rPr>
                <w:spacing w:val="-2"/>
                <w:sz w:val="18"/>
              </w:rPr>
              <w:t xml:space="preserve"> </w:t>
            </w:r>
            <w:r>
              <w:rPr>
                <w:sz w:val="18"/>
              </w:rPr>
              <w:t>khoán</w:t>
            </w:r>
            <w:r>
              <w:rPr>
                <w:spacing w:val="-1"/>
                <w:sz w:val="18"/>
              </w:rPr>
              <w:t xml:space="preserve"> </w:t>
            </w:r>
            <w:r>
              <w:rPr>
                <w:sz w:val="18"/>
              </w:rPr>
              <w:t>chuyên</w:t>
            </w:r>
            <w:r>
              <w:rPr>
                <w:spacing w:val="-2"/>
                <w:sz w:val="18"/>
              </w:rPr>
              <w:t xml:space="preserve"> nghiệp?</w:t>
            </w:r>
            <w:r>
              <w:rPr>
                <w:sz w:val="18"/>
              </w:rPr>
              <w:tab/>
            </w:r>
            <w:r>
              <w:rPr>
                <w:i/>
                <w:spacing w:val="-2"/>
                <w:position w:val="-9"/>
                <w:sz w:val="18"/>
              </w:rPr>
              <w:t>Có/</w:t>
            </w:r>
            <w:r>
              <w:rPr>
                <w:i/>
                <w:spacing w:val="-18"/>
                <w:position w:val="-9"/>
                <w:sz w:val="18"/>
              </w:rPr>
              <w:t xml:space="preserve"> </w:t>
            </w:r>
            <w:r>
              <w:rPr>
                <w:i/>
                <w:spacing w:val="-5"/>
                <w:position w:val="-9"/>
                <w:sz w:val="18"/>
              </w:rPr>
              <w:t>Yes</w:t>
            </w:r>
            <w:r>
              <w:rPr>
                <w:i/>
                <w:position w:val="-9"/>
                <w:sz w:val="18"/>
              </w:rPr>
              <w:tab/>
            </w:r>
            <w:r>
              <w:rPr>
                <w:i/>
                <w:spacing w:val="-2"/>
                <w:position w:val="-7"/>
                <w:sz w:val="18"/>
              </w:rPr>
              <w:t>Không/</w:t>
            </w:r>
            <w:r>
              <w:rPr>
                <w:i/>
                <w:spacing w:val="-18"/>
                <w:position w:val="-7"/>
                <w:sz w:val="18"/>
              </w:rPr>
              <w:t xml:space="preserve"> </w:t>
            </w:r>
            <w:r>
              <w:rPr>
                <w:i/>
                <w:spacing w:val="-5"/>
                <w:position w:val="-7"/>
                <w:sz w:val="18"/>
              </w:rPr>
              <w:t>No</w:t>
            </w:r>
          </w:p>
          <w:p w:rsidR="004E1856" w:rsidRDefault="00D37D33">
            <w:pPr>
              <w:pStyle w:val="TableParagraph"/>
              <w:spacing w:line="156" w:lineRule="exact"/>
              <w:ind w:left="270"/>
              <w:rPr>
                <w:i/>
                <w:sz w:val="16"/>
              </w:rPr>
            </w:pPr>
            <w:r>
              <w:rPr>
                <w:i/>
                <w:sz w:val="16"/>
              </w:rPr>
              <w:t>The</w:t>
            </w:r>
            <w:r>
              <w:rPr>
                <w:i/>
                <w:spacing w:val="-7"/>
                <w:sz w:val="16"/>
              </w:rPr>
              <w:t xml:space="preserve"> </w:t>
            </w:r>
            <w:r>
              <w:rPr>
                <w:i/>
                <w:sz w:val="16"/>
              </w:rPr>
              <w:t>Investor</w:t>
            </w:r>
            <w:r>
              <w:rPr>
                <w:i/>
                <w:spacing w:val="-3"/>
                <w:sz w:val="16"/>
              </w:rPr>
              <w:t xml:space="preserve"> </w:t>
            </w:r>
            <w:r>
              <w:rPr>
                <w:i/>
                <w:sz w:val="16"/>
              </w:rPr>
              <w:t>conducting</w:t>
            </w:r>
            <w:r>
              <w:rPr>
                <w:i/>
                <w:spacing w:val="-4"/>
                <w:sz w:val="16"/>
              </w:rPr>
              <w:t xml:space="preserve"> </w:t>
            </w:r>
            <w:r>
              <w:rPr>
                <w:i/>
                <w:sz w:val="16"/>
              </w:rPr>
              <w:t>the</w:t>
            </w:r>
            <w:r>
              <w:rPr>
                <w:i/>
                <w:spacing w:val="-4"/>
                <w:sz w:val="16"/>
              </w:rPr>
              <w:t xml:space="preserve"> </w:t>
            </w:r>
            <w:r>
              <w:rPr>
                <w:i/>
                <w:sz w:val="16"/>
              </w:rPr>
              <w:t>opening</w:t>
            </w:r>
            <w:r>
              <w:rPr>
                <w:i/>
                <w:spacing w:val="-3"/>
                <w:sz w:val="16"/>
              </w:rPr>
              <w:t xml:space="preserve"> </w:t>
            </w:r>
            <w:r>
              <w:rPr>
                <w:i/>
                <w:sz w:val="16"/>
              </w:rPr>
              <w:t>of</w:t>
            </w:r>
            <w:r>
              <w:rPr>
                <w:i/>
                <w:spacing w:val="-4"/>
                <w:sz w:val="16"/>
              </w:rPr>
              <w:t xml:space="preserve"> </w:t>
            </w:r>
            <w:r>
              <w:rPr>
                <w:i/>
                <w:sz w:val="16"/>
              </w:rPr>
              <w:t>account</w:t>
            </w:r>
            <w:r>
              <w:rPr>
                <w:i/>
                <w:spacing w:val="-3"/>
                <w:sz w:val="16"/>
              </w:rPr>
              <w:t xml:space="preserve"> </w:t>
            </w:r>
            <w:r>
              <w:rPr>
                <w:i/>
                <w:sz w:val="16"/>
              </w:rPr>
              <w:t>satisfies</w:t>
            </w:r>
            <w:r>
              <w:rPr>
                <w:i/>
                <w:spacing w:val="-4"/>
                <w:sz w:val="16"/>
              </w:rPr>
              <w:t xml:space="preserve"> </w:t>
            </w:r>
            <w:r>
              <w:rPr>
                <w:i/>
                <w:sz w:val="16"/>
              </w:rPr>
              <w:t>the</w:t>
            </w:r>
            <w:r>
              <w:rPr>
                <w:i/>
                <w:spacing w:val="-4"/>
                <w:sz w:val="16"/>
              </w:rPr>
              <w:t xml:space="preserve"> </w:t>
            </w:r>
            <w:r>
              <w:rPr>
                <w:i/>
                <w:sz w:val="16"/>
              </w:rPr>
              <w:t>requirements</w:t>
            </w:r>
            <w:r>
              <w:rPr>
                <w:i/>
                <w:spacing w:val="-4"/>
                <w:sz w:val="16"/>
              </w:rPr>
              <w:t xml:space="preserve"> </w:t>
            </w:r>
            <w:r>
              <w:rPr>
                <w:i/>
                <w:sz w:val="16"/>
              </w:rPr>
              <w:t>to</w:t>
            </w:r>
            <w:r>
              <w:rPr>
                <w:i/>
                <w:spacing w:val="-5"/>
                <w:sz w:val="16"/>
              </w:rPr>
              <w:t xml:space="preserve"> </w:t>
            </w:r>
            <w:r>
              <w:rPr>
                <w:i/>
                <w:sz w:val="16"/>
              </w:rPr>
              <w:t>be</w:t>
            </w:r>
            <w:r>
              <w:rPr>
                <w:i/>
                <w:spacing w:val="-3"/>
                <w:sz w:val="16"/>
              </w:rPr>
              <w:t xml:space="preserve"> </w:t>
            </w:r>
            <w:r>
              <w:rPr>
                <w:i/>
                <w:sz w:val="16"/>
              </w:rPr>
              <w:t>the</w:t>
            </w:r>
            <w:r>
              <w:rPr>
                <w:i/>
                <w:spacing w:val="-4"/>
                <w:sz w:val="16"/>
              </w:rPr>
              <w:t xml:space="preserve"> </w:t>
            </w:r>
            <w:r>
              <w:rPr>
                <w:i/>
                <w:sz w:val="16"/>
              </w:rPr>
              <w:t>Professional</w:t>
            </w:r>
            <w:r>
              <w:rPr>
                <w:i/>
                <w:spacing w:val="-4"/>
                <w:sz w:val="16"/>
              </w:rPr>
              <w:t xml:space="preserve"> </w:t>
            </w:r>
            <w:r>
              <w:rPr>
                <w:i/>
                <w:sz w:val="16"/>
              </w:rPr>
              <w:t>Stock</w:t>
            </w:r>
            <w:r>
              <w:rPr>
                <w:i/>
                <w:spacing w:val="-3"/>
                <w:sz w:val="16"/>
              </w:rPr>
              <w:t xml:space="preserve"> </w:t>
            </w:r>
            <w:r>
              <w:rPr>
                <w:i/>
                <w:spacing w:val="-2"/>
                <w:sz w:val="16"/>
              </w:rPr>
              <w:t>Investor?</w:t>
            </w:r>
          </w:p>
        </w:tc>
      </w:tr>
    </w:tbl>
    <w:p w:rsidR="004E1856" w:rsidRDefault="004E1856">
      <w:pPr>
        <w:spacing w:line="156" w:lineRule="exact"/>
        <w:rPr>
          <w:sz w:val="16"/>
        </w:rPr>
        <w:sectPr w:rsidR="004E1856">
          <w:pgSz w:w="11900" w:h="16840"/>
          <w:pgMar w:top="740" w:right="780" w:bottom="1000" w:left="700" w:header="0" w:footer="782"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20"/>
      </w:tblGrid>
      <w:tr w:rsidR="004E1856">
        <w:trPr>
          <w:trHeight w:val="480"/>
        </w:trPr>
        <w:tc>
          <w:tcPr>
            <w:tcW w:w="10120" w:type="dxa"/>
          </w:tcPr>
          <w:p w:rsidR="004E1856" w:rsidRDefault="00D37D33">
            <w:pPr>
              <w:pStyle w:val="TableParagraph"/>
              <w:spacing w:before="29" w:line="225" w:lineRule="exact"/>
              <w:ind w:left="250"/>
              <w:rPr>
                <w:b/>
                <w:sz w:val="20"/>
              </w:rPr>
            </w:pPr>
            <w:r>
              <w:rPr>
                <w:b/>
                <w:sz w:val="20"/>
              </w:rPr>
              <w:lastRenderedPageBreak/>
              <w:t>VII.</w:t>
            </w:r>
            <w:r>
              <w:rPr>
                <w:b/>
                <w:spacing w:val="-4"/>
                <w:sz w:val="20"/>
              </w:rPr>
              <w:t xml:space="preserve"> </w:t>
            </w:r>
            <w:r>
              <w:rPr>
                <w:b/>
                <w:sz w:val="20"/>
              </w:rPr>
              <w:t>XÁC</w:t>
            </w:r>
            <w:r>
              <w:rPr>
                <w:b/>
                <w:spacing w:val="-3"/>
                <w:sz w:val="20"/>
              </w:rPr>
              <w:t xml:space="preserve"> </w:t>
            </w:r>
            <w:r>
              <w:rPr>
                <w:b/>
                <w:sz w:val="20"/>
              </w:rPr>
              <w:t>NHẬN</w:t>
            </w:r>
            <w:r>
              <w:rPr>
                <w:b/>
                <w:spacing w:val="-3"/>
                <w:sz w:val="20"/>
              </w:rPr>
              <w:t xml:space="preserve"> </w:t>
            </w:r>
            <w:r>
              <w:rPr>
                <w:b/>
                <w:sz w:val="20"/>
              </w:rPr>
              <w:t>CAM</w:t>
            </w:r>
            <w:r>
              <w:rPr>
                <w:b/>
                <w:spacing w:val="-3"/>
                <w:sz w:val="20"/>
              </w:rPr>
              <w:t xml:space="preserve"> </w:t>
            </w:r>
            <w:r>
              <w:rPr>
                <w:b/>
                <w:sz w:val="20"/>
              </w:rPr>
              <w:t>KẾT</w:t>
            </w:r>
            <w:r>
              <w:rPr>
                <w:b/>
                <w:spacing w:val="-4"/>
                <w:sz w:val="20"/>
              </w:rPr>
              <w:t xml:space="preserve"> </w:t>
            </w:r>
            <w:r>
              <w:rPr>
                <w:b/>
                <w:sz w:val="20"/>
              </w:rPr>
              <w:t>CỦA</w:t>
            </w:r>
            <w:r>
              <w:rPr>
                <w:b/>
                <w:spacing w:val="-3"/>
                <w:sz w:val="20"/>
              </w:rPr>
              <w:t xml:space="preserve"> </w:t>
            </w:r>
            <w:r>
              <w:rPr>
                <w:b/>
                <w:sz w:val="20"/>
              </w:rPr>
              <w:t>NHÀ</w:t>
            </w:r>
            <w:r>
              <w:rPr>
                <w:b/>
                <w:spacing w:val="-3"/>
                <w:sz w:val="20"/>
              </w:rPr>
              <w:t xml:space="preserve"> </w:t>
            </w:r>
            <w:r>
              <w:rPr>
                <w:b/>
                <w:sz w:val="20"/>
              </w:rPr>
              <w:t>ĐẦU</w:t>
            </w:r>
            <w:r>
              <w:rPr>
                <w:b/>
                <w:spacing w:val="-3"/>
                <w:sz w:val="20"/>
              </w:rPr>
              <w:t xml:space="preserve"> </w:t>
            </w:r>
            <w:r>
              <w:rPr>
                <w:b/>
                <w:spacing w:val="-5"/>
                <w:sz w:val="20"/>
              </w:rPr>
              <w:t>TƯ</w:t>
            </w:r>
          </w:p>
          <w:p w:rsidR="004E1856" w:rsidRDefault="00D37D33">
            <w:pPr>
              <w:pStyle w:val="TableParagraph"/>
              <w:spacing w:line="206" w:lineRule="exact"/>
              <w:ind w:left="250"/>
              <w:rPr>
                <w:i/>
                <w:sz w:val="20"/>
              </w:rPr>
            </w:pPr>
            <w:r>
              <w:rPr>
                <w:i/>
                <w:sz w:val="20"/>
              </w:rPr>
              <w:t>INVESTOR’S</w:t>
            </w:r>
            <w:r>
              <w:rPr>
                <w:i/>
                <w:spacing w:val="-7"/>
                <w:sz w:val="20"/>
              </w:rPr>
              <w:t xml:space="preserve"> </w:t>
            </w:r>
            <w:r>
              <w:rPr>
                <w:i/>
                <w:sz w:val="20"/>
              </w:rPr>
              <w:t>COMFIRMMATIONS</w:t>
            </w:r>
            <w:r>
              <w:rPr>
                <w:i/>
                <w:spacing w:val="-7"/>
                <w:sz w:val="20"/>
              </w:rPr>
              <w:t xml:space="preserve"> </w:t>
            </w:r>
            <w:r>
              <w:rPr>
                <w:i/>
                <w:spacing w:val="-2"/>
                <w:sz w:val="20"/>
              </w:rPr>
              <w:t>COMMITMENT</w:t>
            </w:r>
          </w:p>
        </w:tc>
      </w:tr>
      <w:tr w:rsidR="004E1856">
        <w:trPr>
          <w:trHeight w:val="14300"/>
        </w:trPr>
        <w:tc>
          <w:tcPr>
            <w:tcW w:w="10120" w:type="dxa"/>
          </w:tcPr>
          <w:p w:rsidR="004E1856" w:rsidRDefault="00D37D33">
            <w:pPr>
              <w:pStyle w:val="TableParagraph"/>
              <w:numPr>
                <w:ilvl w:val="0"/>
                <w:numId w:val="3"/>
              </w:numPr>
              <w:tabs>
                <w:tab w:val="left" w:pos="690"/>
              </w:tabs>
              <w:spacing w:before="137" w:line="201" w:lineRule="auto"/>
              <w:ind w:right="167"/>
              <w:jc w:val="both"/>
              <w:rPr>
                <w:sz w:val="18"/>
              </w:rPr>
            </w:pPr>
            <w:r>
              <w:rPr>
                <w:sz w:val="18"/>
              </w:rPr>
              <w:t>Nhà đầu tư xác nhân đã được cung cấp, đọc và hiểu toàn bộ các tài liệu và thông tin cần thiết liên quan đến việc đầu tư vào chứng chỉ của các quỹ mở do AFM quản lý.</w:t>
            </w:r>
          </w:p>
          <w:p w:rsidR="004E1856" w:rsidRDefault="00D37D33">
            <w:pPr>
              <w:pStyle w:val="TableParagraph"/>
              <w:spacing w:before="12"/>
              <w:ind w:left="690" w:right="165"/>
              <w:jc w:val="both"/>
              <w:rPr>
                <w:i/>
                <w:sz w:val="18"/>
              </w:rPr>
            </w:pPr>
            <w:r>
              <w:rPr>
                <w:i/>
                <w:sz w:val="18"/>
              </w:rPr>
              <w:t>Investor</w:t>
            </w:r>
            <w:r>
              <w:rPr>
                <w:i/>
                <w:spacing w:val="-2"/>
                <w:sz w:val="18"/>
              </w:rPr>
              <w:t xml:space="preserve"> </w:t>
            </w:r>
            <w:r>
              <w:rPr>
                <w:i/>
                <w:sz w:val="18"/>
              </w:rPr>
              <w:t>certifies</w:t>
            </w:r>
            <w:r>
              <w:rPr>
                <w:i/>
                <w:spacing w:val="-2"/>
                <w:sz w:val="18"/>
              </w:rPr>
              <w:t xml:space="preserve"> </w:t>
            </w:r>
            <w:r>
              <w:rPr>
                <w:i/>
                <w:sz w:val="18"/>
              </w:rPr>
              <w:t>that</w:t>
            </w:r>
            <w:r>
              <w:rPr>
                <w:i/>
                <w:spacing w:val="-2"/>
                <w:sz w:val="18"/>
              </w:rPr>
              <w:t xml:space="preserve"> </w:t>
            </w:r>
            <w:r>
              <w:rPr>
                <w:i/>
                <w:sz w:val="18"/>
              </w:rPr>
              <w:t>Investor</w:t>
            </w:r>
            <w:r>
              <w:rPr>
                <w:i/>
                <w:spacing w:val="-2"/>
                <w:sz w:val="18"/>
              </w:rPr>
              <w:t xml:space="preserve"> </w:t>
            </w:r>
            <w:r>
              <w:rPr>
                <w:i/>
                <w:sz w:val="18"/>
              </w:rPr>
              <w:t>has</w:t>
            </w:r>
            <w:r>
              <w:rPr>
                <w:i/>
                <w:spacing w:val="-2"/>
                <w:sz w:val="18"/>
              </w:rPr>
              <w:t xml:space="preserve"> </w:t>
            </w:r>
            <w:r>
              <w:rPr>
                <w:i/>
                <w:sz w:val="18"/>
              </w:rPr>
              <w:t>been</w:t>
            </w:r>
            <w:r>
              <w:rPr>
                <w:i/>
                <w:spacing w:val="-2"/>
                <w:sz w:val="18"/>
              </w:rPr>
              <w:t xml:space="preserve"> </w:t>
            </w:r>
            <w:r>
              <w:rPr>
                <w:i/>
                <w:sz w:val="18"/>
              </w:rPr>
              <w:t>provided,</w:t>
            </w:r>
            <w:r>
              <w:rPr>
                <w:i/>
                <w:spacing w:val="-2"/>
                <w:sz w:val="18"/>
              </w:rPr>
              <w:t xml:space="preserve"> </w:t>
            </w:r>
            <w:r>
              <w:rPr>
                <w:i/>
                <w:sz w:val="18"/>
              </w:rPr>
              <w:t>has</w:t>
            </w:r>
            <w:r>
              <w:rPr>
                <w:i/>
                <w:spacing w:val="-2"/>
                <w:sz w:val="18"/>
              </w:rPr>
              <w:t xml:space="preserve"> </w:t>
            </w:r>
            <w:r>
              <w:rPr>
                <w:i/>
                <w:sz w:val="18"/>
              </w:rPr>
              <w:t>read</w:t>
            </w:r>
            <w:r>
              <w:rPr>
                <w:i/>
                <w:spacing w:val="-2"/>
                <w:sz w:val="18"/>
              </w:rPr>
              <w:t xml:space="preserve"> </w:t>
            </w:r>
            <w:r>
              <w:rPr>
                <w:i/>
                <w:sz w:val="18"/>
              </w:rPr>
              <w:t>and</w:t>
            </w:r>
            <w:r>
              <w:rPr>
                <w:i/>
                <w:spacing w:val="-2"/>
                <w:sz w:val="18"/>
              </w:rPr>
              <w:t xml:space="preserve"> </w:t>
            </w:r>
            <w:r>
              <w:rPr>
                <w:i/>
                <w:sz w:val="18"/>
              </w:rPr>
              <w:t>understood</w:t>
            </w:r>
            <w:r>
              <w:rPr>
                <w:i/>
                <w:spacing w:val="-2"/>
                <w:sz w:val="18"/>
              </w:rPr>
              <w:t xml:space="preserve"> </w:t>
            </w:r>
            <w:r>
              <w:rPr>
                <w:i/>
                <w:sz w:val="18"/>
              </w:rPr>
              <w:t>all</w:t>
            </w:r>
            <w:r>
              <w:rPr>
                <w:i/>
                <w:spacing w:val="-2"/>
                <w:sz w:val="18"/>
              </w:rPr>
              <w:t xml:space="preserve"> </w:t>
            </w:r>
            <w:r>
              <w:rPr>
                <w:i/>
                <w:sz w:val="18"/>
              </w:rPr>
              <w:t>necessary</w:t>
            </w:r>
            <w:r>
              <w:rPr>
                <w:i/>
                <w:spacing w:val="-2"/>
                <w:sz w:val="18"/>
              </w:rPr>
              <w:t xml:space="preserve"> </w:t>
            </w:r>
            <w:r>
              <w:rPr>
                <w:i/>
                <w:sz w:val="18"/>
              </w:rPr>
              <w:t>documents</w:t>
            </w:r>
            <w:r>
              <w:rPr>
                <w:i/>
                <w:spacing w:val="-2"/>
                <w:sz w:val="18"/>
              </w:rPr>
              <w:t xml:space="preserve"> </w:t>
            </w:r>
            <w:r>
              <w:rPr>
                <w:i/>
                <w:sz w:val="18"/>
              </w:rPr>
              <w:t>and</w:t>
            </w:r>
            <w:r>
              <w:rPr>
                <w:i/>
                <w:spacing w:val="-2"/>
                <w:sz w:val="18"/>
              </w:rPr>
              <w:t xml:space="preserve"> </w:t>
            </w:r>
            <w:r>
              <w:rPr>
                <w:i/>
                <w:sz w:val="18"/>
              </w:rPr>
              <w:t>information</w:t>
            </w:r>
            <w:r>
              <w:rPr>
                <w:i/>
                <w:spacing w:val="-2"/>
                <w:sz w:val="18"/>
              </w:rPr>
              <w:t xml:space="preserve"> </w:t>
            </w:r>
            <w:r>
              <w:rPr>
                <w:i/>
                <w:sz w:val="18"/>
              </w:rPr>
              <w:t>relating</w:t>
            </w:r>
            <w:r>
              <w:rPr>
                <w:i/>
                <w:spacing w:val="-2"/>
                <w:sz w:val="18"/>
              </w:rPr>
              <w:t xml:space="preserve"> </w:t>
            </w:r>
            <w:r>
              <w:rPr>
                <w:i/>
                <w:sz w:val="18"/>
              </w:rPr>
              <w:t>to the investment in open-ended fund managed by Amber Fund Management Ltd. (AFM).</w:t>
            </w:r>
          </w:p>
          <w:p w:rsidR="004E1856" w:rsidRDefault="00D37D33">
            <w:pPr>
              <w:pStyle w:val="TableParagraph"/>
              <w:numPr>
                <w:ilvl w:val="0"/>
                <w:numId w:val="3"/>
              </w:numPr>
              <w:tabs>
                <w:tab w:val="left" w:pos="690"/>
              </w:tabs>
              <w:spacing w:before="89"/>
              <w:ind w:right="166"/>
              <w:jc w:val="both"/>
              <w:rPr>
                <w:sz w:val="18"/>
              </w:rPr>
            </w:pPr>
            <w:r>
              <w:rPr>
                <w:sz w:val="18"/>
              </w:rPr>
              <w:t>Nhà đầu tư xác nhận đã hiểu biết đầy đủ và chấp nhận toàn bộ các rủi ro có thể phát sinh liên quan đến việc đầu tư chứng chỉ quỹ,</w:t>
            </w:r>
            <w:r>
              <w:rPr>
                <w:spacing w:val="-1"/>
                <w:sz w:val="18"/>
              </w:rPr>
              <w:t xml:space="preserve"> </w:t>
            </w:r>
            <w:r>
              <w:rPr>
                <w:sz w:val="18"/>
              </w:rPr>
              <w:t>đồng</w:t>
            </w:r>
            <w:r>
              <w:rPr>
                <w:spacing w:val="-1"/>
                <w:sz w:val="18"/>
              </w:rPr>
              <w:t xml:space="preserve"> </w:t>
            </w:r>
            <w:r>
              <w:rPr>
                <w:sz w:val="18"/>
              </w:rPr>
              <w:t>thời</w:t>
            </w:r>
            <w:r>
              <w:rPr>
                <w:spacing w:val="-1"/>
                <w:sz w:val="18"/>
              </w:rPr>
              <w:t xml:space="preserve"> </w:t>
            </w:r>
            <w:r>
              <w:rPr>
                <w:sz w:val="18"/>
              </w:rPr>
              <w:t>cam</w:t>
            </w:r>
            <w:r>
              <w:rPr>
                <w:spacing w:val="-1"/>
                <w:sz w:val="18"/>
              </w:rPr>
              <w:t xml:space="preserve"> </w:t>
            </w:r>
            <w:r>
              <w:rPr>
                <w:sz w:val="18"/>
              </w:rPr>
              <w:t>kết</w:t>
            </w:r>
            <w:r>
              <w:rPr>
                <w:spacing w:val="-1"/>
                <w:sz w:val="18"/>
              </w:rPr>
              <w:t xml:space="preserve"> </w:t>
            </w:r>
            <w:r>
              <w:rPr>
                <w:sz w:val="18"/>
              </w:rPr>
              <w:t>tự</w:t>
            </w:r>
            <w:r>
              <w:rPr>
                <w:spacing w:val="-1"/>
                <w:sz w:val="18"/>
              </w:rPr>
              <w:t xml:space="preserve"> </w:t>
            </w:r>
            <w:r>
              <w:rPr>
                <w:sz w:val="18"/>
              </w:rPr>
              <w:t>chịu</w:t>
            </w:r>
            <w:r>
              <w:rPr>
                <w:spacing w:val="-1"/>
                <w:sz w:val="18"/>
              </w:rPr>
              <w:t xml:space="preserve"> </w:t>
            </w:r>
            <w:r>
              <w:rPr>
                <w:sz w:val="18"/>
              </w:rPr>
              <w:t>trách</w:t>
            </w:r>
            <w:r>
              <w:rPr>
                <w:spacing w:val="-1"/>
                <w:sz w:val="18"/>
              </w:rPr>
              <w:t xml:space="preserve"> </w:t>
            </w:r>
            <w:r>
              <w:rPr>
                <w:sz w:val="18"/>
              </w:rPr>
              <w:t>nhiệm</w:t>
            </w:r>
            <w:r>
              <w:rPr>
                <w:spacing w:val="-1"/>
                <w:sz w:val="18"/>
              </w:rPr>
              <w:t xml:space="preserve"> </w:t>
            </w:r>
            <w:r>
              <w:rPr>
                <w:sz w:val="18"/>
              </w:rPr>
              <w:t>toàn</w:t>
            </w:r>
            <w:r>
              <w:rPr>
                <w:spacing w:val="-1"/>
                <w:sz w:val="18"/>
              </w:rPr>
              <w:t xml:space="preserve"> </w:t>
            </w:r>
            <w:r>
              <w:rPr>
                <w:sz w:val="18"/>
              </w:rPr>
              <w:t>bộ</w:t>
            </w:r>
            <w:r>
              <w:rPr>
                <w:spacing w:val="-1"/>
                <w:sz w:val="18"/>
              </w:rPr>
              <w:t xml:space="preserve"> </w:t>
            </w:r>
            <w:r>
              <w:rPr>
                <w:sz w:val="18"/>
              </w:rPr>
              <w:t>về</w:t>
            </w:r>
            <w:r>
              <w:rPr>
                <w:spacing w:val="-1"/>
                <w:sz w:val="18"/>
              </w:rPr>
              <w:t xml:space="preserve"> </w:t>
            </w:r>
            <w:r>
              <w:rPr>
                <w:sz w:val="18"/>
              </w:rPr>
              <w:t>kết</w:t>
            </w:r>
            <w:r>
              <w:rPr>
                <w:spacing w:val="-1"/>
                <w:sz w:val="18"/>
              </w:rPr>
              <w:t xml:space="preserve"> </w:t>
            </w:r>
            <w:r>
              <w:rPr>
                <w:sz w:val="18"/>
              </w:rPr>
              <w:t>quả</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đồng</w:t>
            </w:r>
            <w:r>
              <w:rPr>
                <w:spacing w:val="-1"/>
                <w:sz w:val="18"/>
              </w:rPr>
              <w:t xml:space="preserve"> </w:t>
            </w:r>
            <w:r>
              <w:rPr>
                <w:sz w:val="18"/>
              </w:rPr>
              <w:t>ý</w:t>
            </w:r>
            <w:r>
              <w:rPr>
                <w:spacing w:val="-1"/>
                <w:sz w:val="18"/>
              </w:rPr>
              <w:t xml:space="preserve"> </w:t>
            </w:r>
            <w:r>
              <w:rPr>
                <w:sz w:val="18"/>
              </w:rPr>
              <w:t>vô</w:t>
            </w:r>
            <w:r>
              <w:rPr>
                <w:spacing w:val="-1"/>
                <w:sz w:val="18"/>
              </w:rPr>
              <w:t xml:space="preserve"> </w:t>
            </w:r>
            <w:r>
              <w:rPr>
                <w:sz w:val="18"/>
              </w:rPr>
              <w:t>điều</w:t>
            </w:r>
            <w:r>
              <w:rPr>
                <w:spacing w:val="-1"/>
                <w:sz w:val="18"/>
              </w:rPr>
              <w:t xml:space="preserve"> </w:t>
            </w:r>
            <w:r>
              <w:rPr>
                <w:sz w:val="18"/>
              </w:rPr>
              <w:t>kiện</w:t>
            </w:r>
            <w:r>
              <w:rPr>
                <w:spacing w:val="-1"/>
                <w:sz w:val="18"/>
              </w:rPr>
              <w:t xml:space="preserve"> </w:t>
            </w:r>
            <w:r>
              <w:rPr>
                <w:sz w:val="18"/>
              </w:rPr>
              <w:t>và</w:t>
            </w:r>
            <w:r>
              <w:rPr>
                <w:spacing w:val="-1"/>
                <w:sz w:val="18"/>
              </w:rPr>
              <w:t xml:space="preserve"> </w:t>
            </w:r>
            <w:r>
              <w:rPr>
                <w:sz w:val="18"/>
              </w:rPr>
              <w:t>không</w:t>
            </w:r>
            <w:r>
              <w:rPr>
                <w:spacing w:val="-1"/>
                <w:sz w:val="18"/>
              </w:rPr>
              <w:t xml:space="preserve"> </w:t>
            </w:r>
            <w:r>
              <w:rPr>
                <w:sz w:val="18"/>
              </w:rPr>
              <w:t>hủy</w:t>
            </w:r>
            <w:r>
              <w:rPr>
                <w:spacing w:val="-1"/>
                <w:sz w:val="18"/>
              </w:rPr>
              <w:t xml:space="preserve"> </w:t>
            </w:r>
            <w:r>
              <w:rPr>
                <w:sz w:val="18"/>
              </w:rPr>
              <w:t>ngang</w:t>
            </w:r>
            <w:r>
              <w:rPr>
                <w:spacing w:val="-1"/>
                <w:sz w:val="18"/>
              </w:rPr>
              <w:t xml:space="preserve"> </w:t>
            </w:r>
            <w:r>
              <w:rPr>
                <w:sz w:val="18"/>
              </w:rPr>
              <w:t>rằng AFM,</w:t>
            </w:r>
            <w:r>
              <w:rPr>
                <w:spacing w:val="-1"/>
                <w:sz w:val="18"/>
              </w:rPr>
              <w:t xml:space="preserve"> </w:t>
            </w:r>
            <w:r>
              <w:rPr>
                <w:sz w:val="18"/>
              </w:rPr>
              <w:t>nhân</w:t>
            </w:r>
            <w:r>
              <w:rPr>
                <w:spacing w:val="-1"/>
                <w:sz w:val="18"/>
              </w:rPr>
              <w:t xml:space="preserve"> </w:t>
            </w:r>
            <w:r>
              <w:rPr>
                <w:sz w:val="18"/>
              </w:rPr>
              <w:t>sự</w:t>
            </w:r>
            <w:r>
              <w:rPr>
                <w:spacing w:val="-1"/>
                <w:sz w:val="18"/>
              </w:rPr>
              <w:t xml:space="preserve"> </w:t>
            </w:r>
            <w:r>
              <w:rPr>
                <w:sz w:val="18"/>
              </w:rPr>
              <w:t>của</w:t>
            </w:r>
            <w:r>
              <w:rPr>
                <w:spacing w:val="-1"/>
                <w:sz w:val="18"/>
              </w:rPr>
              <w:t xml:space="preserve"> </w:t>
            </w:r>
            <w:r>
              <w:rPr>
                <w:sz w:val="18"/>
              </w:rPr>
              <w:t>AFM,Đại</w:t>
            </w:r>
            <w:r>
              <w:rPr>
                <w:spacing w:val="-1"/>
                <w:sz w:val="18"/>
              </w:rPr>
              <w:t xml:space="preserve"> </w:t>
            </w:r>
            <w:r>
              <w:rPr>
                <w:sz w:val="18"/>
              </w:rPr>
              <w:t>lý</w:t>
            </w:r>
            <w:r>
              <w:rPr>
                <w:spacing w:val="-1"/>
                <w:sz w:val="18"/>
              </w:rPr>
              <w:t xml:space="preserve"> </w:t>
            </w:r>
            <w:r>
              <w:rPr>
                <w:sz w:val="18"/>
              </w:rPr>
              <w:t>phân</w:t>
            </w:r>
            <w:r>
              <w:rPr>
                <w:spacing w:val="-1"/>
                <w:sz w:val="18"/>
              </w:rPr>
              <w:t xml:space="preserve"> </w:t>
            </w:r>
            <w:r>
              <w:rPr>
                <w:sz w:val="18"/>
              </w:rPr>
              <w:t>phối,</w:t>
            </w:r>
            <w:r>
              <w:rPr>
                <w:spacing w:val="-1"/>
                <w:sz w:val="18"/>
              </w:rPr>
              <w:t xml:space="preserve"> </w:t>
            </w:r>
            <w:r>
              <w:rPr>
                <w:sz w:val="18"/>
              </w:rPr>
              <w:t>Đại</w:t>
            </w:r>
            <w:r>
              <w:rPr>
                <w:spacing w:val="-1"/>
                <w:sz w:val="18"/>
              </w:rPr>
              <w:t xml:space="preserve"> </w:t>
            </w:r>
            <w:r>
              <w:rPr>
                <w:sz w:val="18"/>
              </w:rPr>
              <w:t>lý</w:t>
            </w:r>
            <w:r>
              <w:rPr>
                <w:spacing w:val="-1"/>
                <w:sz w:val="18"/>
              </w:rPr>
              <w:t xml:space="preserve"> </w:t>
            </w:r>
            <w:r>
              <w:rPr>
                <w:sz w:val="18"/>
              </w:rPr>
              <w:t>ký</w:t>
            </w:r>
            <w:r>
              <w:rPr>
                <w:spacing w:val="-1"/>
                <w:sz w:val="18"/>
              </w:rPr>
              <w:t xml:space="preserve"> </w:t>
            </w:r>
            <w:r>
              <w:rPr>
                <w:sz w:val="18"/>
              </w:rPr>
              <w:t>danh</w:t>
            </w:r>
            <w:r>
              <w:rPr>
                <w:spacing w:val="-1"/>
                <w:sz w:val="18"/>
              </w:rPr>
              <w:t xml:space="preserve"> </w:t>
            </w:r>
            <w:r>
              <w:rPr>
                <w:sz w:val="18"/>
              </w:rPr>
              <w:t>và</w:t>
            </w:r>
            <w:r>
              <w:rPr>
                <w:spacing w:val="-1"/>
                <w:sz w:val="18"/>
              </w:rPr>
              <w:t xml:space="preserve"> </w:t>
            </w:r>
            <w:r>
              <w:rPr>
                <w:sz w:val="18"/>
              </w:rPr>
              <w:t>các</w:t>
            </w:r>
            <w:r>
              <w:rPr>
                <w:spacing w:val="-1"/>
                <w:sz w:val="18"/>
              </w:rPr>
              <w:t xml:space="preserve"> </w:t>
            </w:r>
            <w:r>
              <w:rPr>
                <w:sz w:val="18"/>
              </w:rPr>
              <w:t>tổ</w:t>
            </w:r>
            <w:r>
              <w:rPr>
                <w:spacing w:val="-1"/>
                <w:sz w:val="18"/>
              </w:rPr>
              <w:t xml:space="preserve"> </w:t>
            </w:r>
            <w:r>
              <w:rPr>
                <w:sz w:val="18"/>
              </w:rPr>
              <w:t>chức</w:t>
            </w:r>
            <w:r>
              <w:rPr>
                <w:spacing w:val="-1"/>
                <w:sz w:val="18"/>
              </w:rPr>
              <w:t xml:space="preserve"> </w:t>
            </w:r>
            <w:r>
              <w:rPr>
                <w:sz w:val="18"/>
              </w:rPr>
              <w:t>cung</w:t>
            </w:r>
            <w:r>
              <w:rPr>
                <w:spacing w:val="-1"/>
                <w:sz w:val="18"/>
              </w:rPr>
              <w:t xml:space="preserve"> </w:t>
            </w:r>
            <w:r>
              <w:rPr>
                <w:sz w:val="18"/>
              </w:rPr>
              <w:t>cấp</w:t>
            </w:r>
            <w:r>
              <w:rPr>
                <w:spacing w:val="-1"/>
                <w:sz w:val="18"/>
              </w:rPr>
              <w:t xml:space="preserve"> </w:t>
            </w:r>
            <w:r>
              <w:rPr>
                <w:sz w:val="18"/>
              </w:rPr>
              <w:t>dịch</w:t>
            </w:r>
            <w:r>
              <w:rPr>
                <w:spacing w:val="-1"/>
                <w:sz w:val="18"/>
              </w:rPr>
              <w:t xml:space="preserve"> </w:t>
            </w:r>
            <w:r>
              <w:rPr>
                <w:sz w:val="18"/>
              </w:rPr>
              <w:t>vụ</w:t>
            </w:r>
            <w:r>
              <w:rPr>
                <w:spacing w:val="-1"/>
                <w:sz w:val="18"/>
              </w:rPr>
              <w:t xml:space="preserve"> </w:t>
            </w:r>
            <w:r>
              <w:rPr>
                <w:sz w:val="18"/>
              </w:rPr>
              <w:t>có</w:t>
            </w:r>
            <w:r>
              <w:rPr>
                <w:spacing w:val="-1"/>
                <w:sz w:val="18"/>
              </w:rPr>
              <w:t xml:space="preserve"> </w:t>
            </w:r>
            <w:r>
              <w:rPr>
                <w:sz w:val="18"/>
              </w:rPr>
              <w:t>liên</w:t>
            </w:r>
            <w:r>
              <w:rPr>
                <w:spacing w:val="-1"/>
                <w:sz w:val="18"/>
              </w:rPr>
              <w:t xml:space="preserve"> </w:t>
            </w:r>
            <w:r>
              <w:rPr>
                <w:sz w:val="18"/>
              </w:rPr>
              <w:t>quan</w:t>
            </w:r>
            <w:r>
              <w:rPr>
                <w:spacing w:val="-1"/>
                <w:sz w:val="18"/>
              </w:rPr>
              <w:t xml:space="preserve"> </w:t>
            </w:r>
            <w:r>
              <w:rPr>
                <w:sz w:val="18"/>
              </w:rPr>
              <w:t>được</w:t>
            </w:r>
            <w:r>
              <w:rPr>
                <w:spacing w:val="-1"/>
                <w:sz w:val="18"/>
              </w:rPr>
              <w:t xml:space="preserve"> </w:t>
            </w:r>
            <w:r>
              <w:rPr>
                <w:sz w:val="18"/>
              </w:rPr>
              <w:t>chỉ</w:t>
            </w:r>
            <w:r>
              <w:rPr>
                <w:spacing w:val="-1"/>
                <w:sz w:val="18"/>
              </w:rPr>
              <w:t xml:space="preserve"> </w:t>
            </w:r>
            <w:r>
              <w:rPr>
                <w:sz w:val="18"/>
              </w:rPr>
              <w:t>định</w:t>
            </w:r>
            <w:r>
              <w:rPr>
                <w:spacing w:val="-1"/>
                <w:sz w:val="18"/>
              </w:rPr>
              <w:t xml:space="preserve"> </w:t>
            </w:r>
            <w:r>
              <w:rPr>
                <w:sz w:val="18"/>
              </w:rPr>
              <w:t>của</w:t>
            </w:r>
            <w:r>
              <w:rPr>
                <w:spacing w:val="-1"/>
                <w:sz w:val="18"/>
              </w:rPr>
              <w:t xml:space="preserve"> </w:t>
            </w:r>
            <w:r>
              <w:rPr>
                <w:sz w:val="18"/>
              </w:rPr>
              <w:t>AFM không phải chịu bất kỳ trách nhiệm nào liên quan đến việc đầu tư chứng chỉ quỹ của Nhà đầu tư.</w:t>
            </w:r>
          </w:p>
          <w:p w:rsidR="004E1856" w:rsidRDefault="00D37D33">
            <w:pPr>
              <w:pStyle w:val="TableParagraph"/>
              <w:spacing w:before="22"/>
              <w:ind w:left="690" w:right="164"/>
              <w:jc w:val="both"/>
              <w:rPr>
                <w:i/>
                <w:sz w:val="18"/>
              </w:rPr>
            </w:pPr>
            <w:r>
              <w:rPr>
                <w:i/>
                <w:sz w:val="18"/>
              </w:rPr>
              <w:t>Investor confirms that Investor has fully understood and accepted all risks involved with investment to the Fund(s) certificate and Investor hereby undertakes to bear full responsibility of the investment result. Investor agrees unconditionally and irrevocably that AFM and its personnel, Distributor, Registered name agent and other related service providers shall have no liability with respect to my/our investment in the Fund(s) certificate.</w:t>
            </w:r>
          </w:p>
          <w:p w:rsidR="004E1856" w:rsidRDefault="00D37D33">
            <w:pPr>
              <w:pStyle w:val="TableParagraph"/>
              <w:numPr>
                <w:ilvl w:val="0"/>
                <w:numId w:val="3"/>
              </w:numPr>
              <w:tabs>
                <w:tab w:val="left" w:pos="690"/>
              </w:tabs>
              <w:spacing w:before="129" w:line="201" w:lineRule="auto"/>
              <w:ind w:right="167"/>
              <w:jc w:val="both"/>
              <w:rPr>
                <w:sz w:val="18"/>
              </w:rPr>
            </w:pPr>
            <w:r>
              <w:rPr>
                <w:sz w:val="18"/>
              </w:rPr>
              <w:t>Nhà đầu tư cam kết rằng nguồn tiền đầu tư chứng chỉ qũy là nguồn tiền hợp pháp, minh bạch và đáp ứng đây đủ yêu cầu của pháp luật để được đúng vào mục đích đầu tư chứng chỉ quỹ.</w:t>
            </w:r>
          </w:p>
          <w:p w:rsidR="004E1856" w:rsidRDefault="00D37D33">
            <w:pPr>
              <w:pStyle w:val="TableParagraph"/>
              <w:spacing w:before="42"/>
              <w:ind w:left="690" w:right="173"/>
              <w:jc w:val="both"/>
              <w:rPr>
                <w:i/>
                <w:sz w:val="18"/>
              </w:rPr>
            </w:pPr>
            <w:r>
              <w:rPr>
                <w:i/>
                <w:sz w:val="18"/>
              </w:rPr>
              <w:t>Investor commits</w:t>
            </w:r>
            <w:r>
              <w:rPr>
                <w:i/>
                <w:spacing w:val="-1"/>
                <w:sz w:val="18"/>
              </w:rPr>
              <w:t xml:space="preserve"> </w:t>
            </w:r>
            <w:r>
              <w:rPr>
                <w:i/>
                <w:sz w:val="18"/>
              </w:rPr>
              <w:t>that</w:t>
            </w:r>
            <w:r>
              <w:rPr>
                <w:i/>
                <w:spacing w:val="-1"/>
                <w:sz w:val="18"/>
              </w:rPr>
              <w:t xml:space="preserve"> </w:t>
            </w:r>
            <w:r>
              <w:rPr>
                <w:i/>
                <w:sz w:val="18"/>
              </w:rPr>
              <w:t>the</w:t>
            </w:r>
            <w:r>
              <w:rPr>
                <w:i/>
                <w:spacing w:val="-1"/>
                <w:sz w:val="18"/>
              </w:rPr>
              <w:t xml:space="preserve"> </w:t>
            </w:r>
            <w:r>
              <w:rPr>
                <w:i/>
                <w:sz w:val="18"/>
              </w:rPr>
              <w:t>source of funds</w:t>
            </w:r>
            <w:r>
              <w:rPr>
                <w:i/>
                <w:spacing w:val="-1"/>
                <w:sz w:val="18"/>
              </w:rPr>
              <w:t xml:space="preserve"> </w:t>
            </w:r>
            <w:r>
              <w:rPr>
                <w:i/>
                <w:sz w:val="18"/>
              </w:rPr>
              <w:t>invested</w:t>
            </w:r>
            <w:r>
              <w:rPr>
                <w:i/>
                <w:spacing w:val="-1"/>
                <w:sz w:val="18"/>
              </w:rPr>
              <w:t xml:space="preserve"> </w:t>
            </w:r>
            <w:r>
              <w:rPr>
                <w:i/>
                <w:sz w:val="18"/>
              </w:rPr>
              <w:t>in</w:t>
            </w:r>
            <w:r>
              <w:rPr>
                <w:i/>
                <w:spacing w:val="-1"/>
                <w:sz w:val="18"/>
              </w:rPr>
              <w:t xml:space="preserve"> </w:t>
            </w:r>
            <w:r>
              <w:rPr>
                <w:i/>
                <w:sz w:val="18"/>
              </w:rPr>
              <w:t>the</w:t>
            </w:r>
            <w:r>
              <w:rPr>
                <w:i/>
                <w:spacing w:val="-1"/>
                <w:sz w:val="18"/>
              </w:rPr>
              <w:t xml:space="preserve"> </w:t>
            </w:r>
            <w:r>
              <w:rPr>
                <w:i/>
                <w:sz w:val="18"/>
              </w:rPr>
              <w:t>Fund(s)</w:t>
            </w:r>
            <w:r>
              <w:rPr>
                <w:i/>
                <w:spacing w:val="-1"/>
                <w:sz w:val="18"/>
              </w:rPr>
              <w:t xml:space="preserve"> </w:t>
            </w:r>
            <w:r>
              <w:rPr>
                <w:i/>
                <w:sz w:val="18"/>
              </w:rPr>
              <w:t>certificates</w:t>
            </w:r>
            <w:r>
              <w:rPr>
                <w:i/>
                <w:spacing w:val="-1"/>
                <w:sz w:val="18"/>
              </w:rPr>
              <w:t xml:space="preserve"> </w:t>
            </w:r>
            <w:r>
              <w:rPr>
                <w:i/>
                <w:sz w:val="18"/>
              </w:rPr>
              <w:t>are legally,</w:t>
            </w:r>
            <w:r>
              <w:rPr>
                <w:i/>
                <w:spacing w:val="-1"/>
                <w:sz w:val="18"/>
              </w:rPr>
              <w:t xml:space="preserve"> </w:t>
            </w:r>
            <w:r>
              <w:rPr>
                <w:i/>
                <w:sz w:val="18"/>
              </w:rPr>
              <w:t>transparently</w:t>
            </w:r>
            <w:r>
              <w:rPr>
                <w:i/>
                <w:spacing w:val="-1"/>
                <w:sz w:val="18"/>
              </w:rPr>
              <w:t xml:space="preserve"> </w:t>
            </w:r>
            <w:r>
              <w:rPr>
                <w:i/>
                <w:sz w:val="18"/>
              </w:rPr>
              <w:t>and fully</w:t>
            </w:r>
            <w:r>
              <w:rPr>
                <w:i/>
                <w:spacing w:val="-1"/>
                <w:sz w:val="18"/>
              </w:rPr>
              <w:t xml:space="preserve"> </w:t>
            </w:r>
            <w:r>
              <w:rPr>
                <w:i/>
                <w:sz w:val="18"/>
              </w:rPr>
              <w:t>compliant</w:t>
            </w:r>
            <w:r>
              <w:rPr>
                <w:i/>
                <w:spacing w:val="-1"/>
                <w:sz w:val="18"/>
              </w:rPr>
              <w:t xml:space="preserve"> </w:t>
            </w:r>
            <w:r>
              <w:rPr>
                <w:i/>
                <w:sz w:val="18"/>
              </w:rPr>
              <w:t>with the requirements of law to be used for the purpose of investing in the fund certificate.</w:t>
            </w:r>
          </w:p>
          <w:p w:rsidR="004E1856" w:rsidRDefault="00D37D33">
            <w:pPr>
              <w:pStyle w:val="TableParagraph"/>
              <w:numPr>
                <w:ilvl w:val="0"/>
                <w:numId w:val="3"/>
              </w:numPr>
              <w:tabs>
                <w:tab w:val="left" w:pos="690"/>
              </w:tabs>
              <w:spacing w:before="79"/>
              <w:ind w:right="165"/>
              <w:jc w:val="both"/>
              <w:rPr>
                <w:sz w:val="18"/>
              </w:rPr>
            </w:pP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xác</w:t>
            </w:r>
            <w:r>
              <w:rPr>
                <w:spacing w:val="-1"/>
                <w:sz w:val="18"/>
              </w:rPr>
              <w:t xml:space="preserve"> </w:t>
            </w:r>
            <w:r>
              <w:rPr>
                <w:sz w:val="18"/>
              </w:rPr>
              <w:t>nhận</w:t>
            </w:r>
            <w:r>
              <w:rPr>
                <w:spacing w:val="-1"/>
                <w:sz w:val="18"/>
              </w:rPr>
              <w:t xml:space="preserve"> </w:t>
            </w:r>
            <w:r>
              <w:rPr>
                <w:sz w:val="18"/>
              </w:rPr>
              <w:t>chấp</w:t>
            </w:r>
            <w:r>
              <w:rPr>
                <w:spacing w:val="-1"/>
                <w:sz w:val="18"/>
              </w:rPr>
              <w:t xml:space="preserve"> </w:t>
            </w:r>
            <w:r>
              <w:rPr>
                <w:sz w:val="18"/>
              </w:rPr>
              <w:t>nhận</w:t>
            </w:r>
            <w:r>
              <w:rPr>
                <w:spacing w:val="-1"/>
                <w:sz w:val="18"/>
              </w:rPr>
              <w:t xml:space="preserve"> </w:t>
            </w:r>
            <w:r>
              <w:rPr>
                <w:sz w:val="18"/>
              </w:rPr>
              <w:t>vô</w:t>
            </w:r>
            <w:r>
              <w:rPr>
                <w:spacing w:val="-1"/>
                <w:sz w:val="18"/>
              </w:rPr>
              <w:t xml:space="preserve"> </w:t>
            </w:r>
            <w:r>
              <w:rPr>
                <w:sz w:val="18"/>
              </w:rPr>
              <w:t>điều</w:t>
            </w:r>
            <w:r>
              <w:rPr>
                <w:spacing w:val="-1"/>
                <w:sz w:val="18"/>
              </w:rPr>
              <w:t xml:space="preserve"> </w:t>
            </w:r>
            <w:r>
              <w:rPr>
                <w:sz w:val="18"/>
              </w:rPr>
              <w:t>kiện</w:t>
            </w:r>
            <w:r>
              <w:rPr>
                <w:spacing w:val="-1"/>
                <w:sz w:val="18"/>
              </w:rPr>
              <w:t xml:space="preserve"> </w:t>
            </w:r>
            <w:r>
              <w:rPr>
                <w:sz w:val="18"/>
              </w:rPr>
              <w:t>và</w:t>
            </w:r>
            <w:r>
              <w:rPr>
                <w:spacing w:val="-1"/>
                <w:sz w:val="18"/>
              </w:rPr>
              <w:t xml:space="preserve"> </w:t>
            </w:r>
            <w:r>
              <w:rPr>
                <w:sz w:val="18"/>
              </w:rPr>
              <w:t>không</w:t>
            </w:r>
            <w:r>
              <w:rPr>
                <w:spacing w:val="-1"/>
                <w:sz w:val="18"/>
              </w:rPr>
              <w:t xml:space="preserve"> </w:t>
            </w:r>
            <w:r>
              <w:rPr>
                <w:sz w:val="18"/>
              </w:rPr>
              <w:t>hủy</w:t>
            </w:r>
            <w:r>
              <w:rPr>
                <w:spacing w:val="-1"/>
                <w:sz w:val="18"/>
              </w:rPr>
              <w:t xml:space="preserve"> </w:t>
            </w:r>
            <w:r>
              <w:rPr>
                <w:sz w:val="18"/>
              </w:rPr>
              <w:t>ngang</w:t>
            </w:r>
            <w:r>
              <w:rPr>
                <w:spacing w:val="-1"/>
                <w:sz w:val="18"/>
              </w:rPr>
              <w:t xml:space="preserve"> </w:t>
            </w:r>
            <w:r>
              <w:rPr>
                <w:sz w:val="18"/>
              </w:rPr>
              <w:t>các</w:t>
            </w:r>
            <w:r>
              <w:rPr>
                <w:spacing w:val="-1"/>
                <w:sz w:val="18"/>
              </w:rPr>
              <w:t xml:space="preserve"> </w:t>
            </w:r>
            <w:r>
              <w:rPr>
                <w:sz w:val="18"/>
              </w:rPr>
              <w:t>công</w:t>
            </w:r>
            <w:r>
              <w:rPr>
                <w:spacing w:val="-1"/>
                <w:sz w:val="18"/>
              </w:rPr>
              <w:t xml:space="preserve"> </w:t>
            </w:r>
            <w:r>
              <w:rPr>
                <w:sz w:val="18"/>
              </w:rPr>
              <w:t>việc</w:t>
            </w:r>
            <w:r>
              <w:rPr>
                <w:spacing w:val="-1"/>
                <w:sz w:val="18"/>
              </w:rPr>
              <w:t xml:space="preserve"> </w:t>
            </w:r>
            <w:r>
              <w:rPr>
                <w:sz w:val="18"/>
              </w:rPr>
              <w:t>và</w:t>
            </w:r>
            <w:r>
              <w:rPr>
                <w:spacing w:val="-1"/>
                <w:sz w:val="18"/>
              </w:rPr>
              <w:t xml:space="preserve"> </w:t>
            </w:r>
            <w:r>
              <w:rPr>
                <w:sz w:val="18"/>
              </w:rPr>
              <w:t>kết</w:t>
            </w:r>
            <w:r>
              <w:rPr>
                <w:spacing w:val="-1"/>
                <w:sz w:val="18"/>
              </w:rPr>
              <w:t xml:space="preserve"> </w:t>
            </w:r>
            <w:r>
              <w:rPr>
                <w:sz w:val="18"/>
              </w:rPr>
              <w:t>quả</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được</w:t>
            </w:r>
            <w:r>
              <w:rPr>
                <w:spacing w:val="-1"/>
                <w:sz w:val="18"/>
              </w:rPr>
              <w:t xml:space="preserve"> </w:t>
            </w:r>
            <w:r>
              <w:rPr>
                <w:sz w:val="18"/>
              </w:rPr>
              <w:t>thực</w:t>
            </w:r>
            <w:r>
              <w:rPr>
                <w:spacing w:val="-1"/>
                <w:sz w:val="18"/>
              </w:rPr>
              <w:t xml:space="preserve"> </w:t>
            </w:r>
            <w:r>
              <w:rPr>
                <w:sz w:val="18"/>
              </w:rPr>
              <w:t>hiện</w:t>
            </w:r>
            <w:r>
              <w:rPr>
                <w:spacing w:val="-1"/>
                <w:sz w:val="18"/>
              </w:rPr>
              <w:t xml:space="preserve"> </w:t>
            </w:r>
            <w:r>
              <w:rPr>
                <w:sz w:val="18"/>
              </w:rPr>
              <w:t>theo</w:t>
            </w:r>
            <w:r>
              <w:rPr>
                <w:spacing w:val="-1"/>
                <w:sz w:val="18"/>
              </w:rPr>
              <w:t xml:space="preserve"> </w:t>
            </w:r>
            <w:r>
              <w:rPr>
                <w:sz w:val="18"/>
              </w:rPr>
              <w:t>lệnh</w:t>
            </w:r>
            <w:r>
              <w:rPr>
                <w:spacing w:val="-1"/>
                <w:sz w:val="18"/>
              </w:rPr>
              <w:t xml:space="preserve"> </w:t>
            </w:r>
            <w:r>
              <w:rPr>
                <w:sz w:val="18"/>
              </w:rPr>
              <w:t>giao dịch của Người đại diện theo pháp luật và/hoặc Người được ủy quyền giao dịch và kỳ phiếu lệnh theo thông tin đăng tải văn</w:t>
            </w:r>
            <w:r>
              <w:rPr>
                <w:spacing w:val="40"/>
                <w:sz w:val="18"/>
              </w:rPr>
              <w:t xml:space="preserve"> </w:t>
            </w:r>
            <w:r>
              <w:rPr>
                <w:sz w:val="18"/>
              </w:rPr>
              <w:t>bản này, bao gồm cả các thay đổi theo thông báo tại từng thời điểm. Mọi tranh chấp phát sinh (nếu có) sẽ do Nhà đầu tư chịu hoàn toàn trách nhiệm bằng chi phí của mình.</w:t>
            </w:r>
          </w:p>
          <w:p w:rsidR="004E1856" w:rsidRDefault="00D37D33">
            <w:pPr>
              <w:pStyle w:val="TableParagraph"/>
              <w:spacing w:before="42"/>
              <w:ind w:left="690" w:right="167"/>
              <w:jc w:val="both"/>
              <w:rPr>
                <w:i/>
                <w:sz w:val="18"/>
              </w:rPr>
            </w:pPr>
            <w:r>
              <w:rPr>
                <w:i/>
                <w:sz w:val="18"/>
              </w:rPr>
              <w:t>Investor confirms to unconditional and irrevocable accept ofworks and investment results made based on any trading order ofmy/our Legal Representative or Authorized Representative to make transactions and sign trading orders according to the registration inforination in this document, including changes to such inforination notified from time to time. Any dispute arises (if any) will be my/our full responsibility at my/our own expense.</w:t>
            </w:r>
          </w:p>
          <w:p w:rsidR="004E1856" w:rsidRDefault="00D37D33">
            <w:pPr>
              <w:pStyle w:val="TableParagraph"/>
              <w:numPr>
                <w:ilvl w:val="0"/>
                <w:numId w:val="3"/>
              </w:numPr>
              <w:tabs>
                <w:tab w:val="left" w:pos="690"/>
              </w:tabs>
              <w:spacing w:before="129"/>
              <w:ind w:right="167" w:hanging="235"/>
              <w:jc w:val="both"/>
              <w:rPr>
                <w:sz w:val="18"/>
              </w:rPr>
            </w:pPr>
            <w:r>
              <w:rPr>
                <w:sz w:val="18"/>
              </w:rPr>
              <w:t>Nhà đầu tư xác nhận và đồng ý chịu trách nhiệm thanh toán phí giao dich, phí sử dụng dịch vụ do AFM cung cấp, thuế và các khoản phí phát sinh từ các giao dịch tương ứng theo quy định của pháp luật và biểu phí của AFM tại từng thời điểm.</w:t>
            </w:r>
          </w:p>
          <w:p w:rsidR="004E1856" w:rsidRDefault="00D37D33">
            <w:pPr>
              <w:pStyle w:val="TableParagraph"/>
              <w:spacing w:before="46"/>
              <w:ind w:left="690" w:right="167"/>
              <w:jc w:val="both"/>
              <w:rPr>
                <w:i/>
                <w:sz w:val="18"/>
              </w:rPr>
            </w:pPr>
            <w:r>
              <w:rPr>
                <w:i/>
                <w:sz w:val="18"/>
              </w:rPr>
              <w:t>Investor confirms and agrees to be responsible for paying transaction fees, other fees for using services provided by AFM, tax and other charges incurred from fund unit transactions in accordance with the laws and Fee schedule of AFM at any time.</w:t>
            </w:r>
          </w:p>
          <w:p w:rsidR="004E1856" w:rsidRDefault="00D37D33">
            <w:pPr>
              <w:pStyle w:val="TableParagraph"/>
              <w:numPr>
                <w:ilvl w:val="0"/>
                <w:numId w:val="3"/>
              </w:numPr>
              <w:tabs>
                <w:tab w:val="left" w:pos="690"/>
              </w:tabs>
              <w:spacing w:before="100"/>
              <w:ind w:right="167"/>
              <w:jc w:val="both"/>
              <w:rPr>
                <w:sz w:val="18"/>
              </w:rPr>
            </w:pPr>
            <w:r>
              <w:rPr>
                <w:sz w:val="18"/>
              </w:rPr>
              <w:t>Nhà đầu tư cam kết rằng toàn bộ các thông tin và tài liệu đã cung cấp là đầy đủ, cập nhật và hoàn toàn chính xác. Nhà đầu tư sẽ ngay lập tức thông báo cho AFM và Đại lý phân phối bằng văn bản hợp lệ khi có bất kỳ thay đổi nào với các thông tin và tài</w:t>
            </w:r>
            <w:r>
              <w:rPr>
                <w:spacing w:val="40"/>
                <w:sz w:val="18"/>
              </w:rPr>
              <w:t xml:space="preserve"> </w:t>
            </w:r>
            <w:r>
              <w:rPr>
                <w:sz w:val="18"/>
              </w:rPr>
              <w:t>liệu đó. Nhà đầu tư đồng ý rằng AFM, Đại lý phân phối, các tổ chức cung cấp dịch vụ có liên quan có quyền sử dụng thông tin của Nhà đầu tư để thực hiện công việc và/hoặc cung cấp cho các cơ quan có thẩm quyền theo quy định pháp luât.</w:t>
            </w:r>
          </w:p>
          <w:p w:rsidR="004E1856" w:rsidRDefault="00D37D33">
            <w:pPr>
              <w:pStyle w:val="TableParagraph"/>
              <w:spacing w:before="42"/>
              <w:ind w:left="690" w:right="165"/>
              <w:jc w:val="both"/>
              <w:rPr>
                <w:i/>
                <w:sz w:val="18"/>
              </w:rPr>
            </w:pPr>
            <w:r>
              <w:rPr>
                <w:i/>
                <w:sz w:val="18"/>
              </w:rPr>
              <w:t>Investor hereby undertakes that all information given in this form and all documents provided are adequate, up-to-date and accurate. Investor shall immediately notify AFM and the Distributor by giving written notice in the event of any change to the information provided herein. Investor agrees that AFM, its Distributor and related service providers shall have the right to use my/our information to perform work and/or provide to competent authorities as required by applicable law.</w:t>
            </w:r>
          </w:p>
          <w:p w:rsidR="004E1856" w:rsidRDefault="00D37D33">
            <w:pPr>
              <w:pStyle w:val="TableParagraph"/>
              <w:numPr>
                <w:ilvl w:val="0"/>
                <w:numId w:val="3"/>
              </w:numPr>
              <w:tabs>
                <w:tab w:val="left" w:pos="690"/>
              </w:tabs>
              <w:spacing w:before="55"/>
              <w:ind w:right="165"/>
              <w:jc w:val="both"/>
              <w:rPr>
                <w:sz w:val="18"/>
              </w:rPr>
            </w:pPr>
            <w:r>
              <w:rPr>
                <w:sz w:val="18"/>
              </w:rPr>
              <w:t>Nhà</w:t>
            </w:r>
            <w:r>
              <w:rPr>
                <w:spacing w:val="-1"/>
                <w:sz w:val="18"/>
              </w:rPr>
              <w:t xml:space="preserve"> </w:t>
            </w:r>
            <w:r>
              <w:rPr>
                <w:sz w:val="18"/>
              </w:rPr>
              <w:t>đầu</w:t>
            </w:r>
            <w:r>
              <w:rPr>
                <w:spacing w:val="-1"/>
                <w:sz w:val="18"/>
              </w:rPr>
              <w:t xml:space="preserve"> </w:t>
            </w:r>
            <w:r>
              <w:rPr>
                <w:sz w:val="18"/>
              </w:rPr>
              <w:t>tư</w:t>
            </w:r>
            <w:r>
              <w:rPr>
                <w:spacing w:val="-1"/>
                <w:sz w:val="18"/>
              </w:rPr>
              <w:t xml:space="preserve"> </w:t>
            </w:r>
            <w:r>
              <w:rPr>
                <w:sz w:val="18"/>
              </w:rPr>
              <w:t>cam</w:t>
            </w:r>
            <w:r>
              <w:rPr>
                <w:spacing w:val="-1"/>
                <w:sz w:val="18"/>
              </w:rPr>
              <w:t xml:space="preserve"> </w:t>
            </w:r>
            <w:r>
              <w:rPr>
                <w:sz w:val="18"/>
              </w:rPr>
              <w:t>kết</w:t>
            </w:r>
            <w:r>
              <w:rPr>
                <w:spacing w:val="-1"/>
                <w:sz w:val="18"/>
              </w:rPr>
              <w:t xml:space="preserve"> </w:t>
            </w:r>
            <w:r>
              <w:rPr>
                <w:sz w:val="18"/>
              </w:rPr>
              <w:t>bồi</w:t>
            </w:r>
            <w:r>
              <w:rPr>
                <w:spacing w:val="-1"/>
                <w:sz w:val="18"/>
              </w:rPr>
              <w:t xml:space="preserve"> </w:t>
            </w:r>
            <w:r>
              <w:rPr>
                <w:sz w:val="18"/>
              </w:rPr>
              <w:t>thường</w:t>
            </w:r>
            <w:r>
              <w:rPr>
                <w:spacing w:val="-1"/>
                <w:sz w:val="18"/>
              </w:rPr>
              <w:t xml:space="preserve"> </w:t>
            </w:r>
            <w:r>
              <w:rPr>
                <w:sz w:val="18"/>
              </w:rPr>
              <w:t>toàn</w:t>
            </w:r>
            <w:r>
              <w:rPr>
                <w:spacing w:val="-1"/>
                <w:sz w:val="18"/>
              </w:rPr>
              <w:t xml:space="preserve"> </w:t>
            </w:r>
            <w:r>
              <w:rPr>
                <w:sz w:val="18"/>
              </w:rPr>
              <w:t>bộ</w:t>
            </w:r>
            <w:r>
              <w:rPr>
                <w:spacing w:val="-1"/>
                <w:sz w:val="18"/>
              </w:rPr>
              <w:t xml:space="preserve"> </w:t>
            </w:r>
            <w:r>
              <w:rPr>
                <w:sz w:val="18"/>
              </w:rPr>
              <w:t>thiệt</w:t>
            </w:r>
            <w:r>
              <w:rPr>
                <w:spacing w:val="-1"/>
                <w:sz w:val="18"/>
              </w:rPr>
              <w:t xml:space="preserve"> </w:t>
            </w:r>
            <w:r>
              <w:rPr>
                <w:sz w:val="18"/>
              </w:rPr>
              <w:t>hại</w:t>
            </w:r>
            <w:r>
              <w:rPr>
                <w:spacing w:val="-1"/>
                <w:sz w:val="18"/>
              </w:rPr>
              <w:t xml:space="preserve"> </w:t>
            </w:r>
            <w:r>
              <w:rPr>
                <w:sz w:val="18"/>
              </w:rPr>
              <w:t>phát</w:t>
            </w:r>
            <w:r>
              <w:rPr>
                <w:spacing w:val="-1"/>
                <w:sz w:val="18"/>
              </w:rPr>
              <w:t xml:space="preserve"> </w:t>
            </w:r>
            <w:r>
              <w:rPr>
                <w:sz w:val="18"/>
              </w:rPr>
              <w:t>sinh</w:t>
            </w:r>
            <w:r>
              <w:rPr>
                <w:spacing w:val="-1"/>
                <w:sz w:val="18"/>
              </w:rPr>
              <w:t xml:space="preserve"> </w:t>
            </w:r>
            <w:r>
              <w:rPr>
                <w:sz w:val="18"/>
              </w:rPr>
              <w:t>cho</w:t>
            </w:r>
            <w:r>
              <w:rPr>
                <w:spacing w:val="-1"/>
                <w:sz w:val="18"/>
              </w:rPr>
              <w:t xml:space="preserve"> </w:t>
            </w:r>
            <w:r>
              <w:rPr>
                <w:sz w:val="18"/>
              </w:rPr>
              <w:t>AFM,</w:t>
            </w:r>
            <w:r>
              <w:rPr>
                <w:spacing w:val="-1"/>
                <w:sz w:val="18"/>
              </w:rPr>
              <w:t xml:space="preserve"> </w:t>
            </w:r>
            <w:r>
              <w:rPr>
                <w:sz w:val="18"/>
              </w:rPr>
              <w:t>nhân</w:t>
            </w:r>
            <w:r>
              <w:rPr>
                <w:spacing w:val="-1"/>
                <w:sz w:val="18"/>
              </w:rPr>
              <w:t xml:space="preserve"> </w:t>
            </w:r>
            <w:r>
              <w:rPr>
                <w:sz w:val="18"/>
              </w:rPr>
              <w:t>sự</w:t>
            </w:r>
            <w:r>
              <w:rPr>
                <w:spacing w:val="-1"/>
                <w:sz w:val="18"/>
              </w:rPr>
              <w:t xml:space="preserve"> </w:t>
            </w:r>
            <w:r>
              <w:rPr>
                <w:sz w:val="18"/>
              </w:rPr>
              <w:t>của</w:t>
            </w:r>
            <w:r>
              <w:rPr>
                <w:spacing w:val="-1"/>
                <w:sz w:val="18"/>
              </w:rPr>
              <w:t xml:space="preserve"> </w:t>
            </w:r>
            <w:r>
              <w:rPr>
                <w:sz w:val="18"/>
              </w:rPr>
              <w:t>AFM,</w:t>
            </w:r>
            <w:r>
              <w:rPr>
                <w:spacing w:val="-1"/>
                <w:sz w:val="18"/>
              </w:rPr>
              <w:t xml:space="preserve"> </w:t>
            </w:r>
            <w:r>
              <w:rPr>
                <w:sz w:val="18"/>
              </w:rPr>
              <w:t>Đại</w:t>
            </w:r>
            <w:r>
              <w:rPr>
                <w:spacing w:val="-1"/>
                <w:sz w:val="18"/>
              </w:rPr>
              <w:t xml:space="preserve"> </w:t>
            </w:r>
            <w:r>
              <w:rPr>
                <w:sz w:val="18"/>
              </w:rPr>
              <w:t>lý</w:t>
            </w:r>
            <w:r>
              <w:rPr>
                <w:spacing w:val="-1"/>
                <w:sz w:val="18"/>
              </w:rPr>
              <w:t xml:space="preserve"> </w:t>
            </w:r>
            <w:r>
              <w:rPr>
                <w:sz w:val="18"/>
              </w:rPr>
              <w:t>phân</w:t>
            </w:r>
            <w:r>
              <w:rPr>
                <w:spacing w:val="-1"/>
                <w:sz w:val="18"/>
              </w:rPr>
              <w:t xml:space="preserve"> </w:t>
            </w:r>
            <w:r>
              <w:rPr>
                <w:sz w:val="18"/>
              </w:rPr>
              <w:t>phối,</w:t>
            </w:r>
            <w:r>
              <w:rPr>
                <w:spacing w:val="-1"/>
                <w:sz w:val="18"/>
              </w:rPr>
              <w:t xml:space="preserve"> </w:t>
            </w:r>
            <w:r>
              <w:rPr>
                <w:sz w:val="18"/>
              </w:rPr>
              <w:t>Đại</w:t>
            </w:r>
            <w:r>
              <w:rPr>
                <w:spacing w:val="-1"/>
                <w:sz w:val="18"/>
              </w:rPr>
              <w:t xml:space="preserve"> </w:t>
            </w:r>
            <w:r>
              <w:rPr>
                <w:sz w:val="18"/>
              </w:rPr>
              <w:t>lý</w:t>
            </w:r>
            <w:r>
              <w:rPr>
                <w:spacing w:val="-1"/>
                <w:sz w:val="18"/>
              </w:rPr>
              <w:t xml:space="preserve"> </w:t>
            </w:r>
            <w:r>
              <w:rPr>
                <w:sz w:val="18"/>
              </w:rPr>
              <w:t>ký</w:t>
            </w:r>
            <w:r>
              <w:rPr>
                <w:spacing w:val="-1"/>
                <w:sz w:val="18"/>
              </w:rPr>
              <w:t xml:space="preserve"> </w:t>
            </w:r>
            <w:r>
              <w:rPr>
                <w:sz w:val="18"/>
              </w:rPr>
              <w:t>danh</w:t>
            </w:r>
            <w:r>
              <w:rPr>
                <w:spacing w:val="-1"/>
                <w:sz w:val="18"/>
              </w:rPr>
              <w:t xml:space="preserve"> </w:t>
            </w:r>
            <w:r>
              <w:rPr>
                <w:sz w:val="18"/>
              </w:rPr>
              <w:t>và</w:t>
            </w:r>
            <w:r>
              <w:rPr>
                <w:spacing w:val="-1"/>
                <w:sz w:val="18"/>
              </w:rPr>
              <w:t xml:space="preserve"> </w:t>
            </w:r>
            <w:r>
              <w:rPr>
                <w:sz w:val="18"/>
              </w:rPr>
              <w:t>các tổ chức cung cấp dịch vụ có liên quan nếu vi phạm bất kỳ xác nhận, cam kết nào của Nhà đầu tư tại văn bản này và/hoặc các tài liệu, quy định của AFM liên quan đến chứng chỉ quỹ tại từng thời điểm.</w:t>
            </w:r>
          </w:p>
          <w:p w:rsidR="004E1856" w:rsidRDefault="00D37D33">
            <w:pPr>
              <w:pStyle w:val="TableParagraph"/>
              <w:spacing w:before="59"/>
              <w:ind w:left="690" w:right="166"/>
              <w:jc w:val="both"/>
              <w:rPr>
                <w:i/>
                <w:sz w:val="18"/>
              </w:rPr>
            </w:pPr>
            <w:r>
              <w:rPr>
                <w:i/>
                <w:sz w:val="18"/>
              </w:rPr>
              <w:t>Investor undertakes to indemnify for all damages and losses incurred by AFM, its personnel, Distributor, Registered name</w:t>
            </w:r>
            <w:r>
              <w:rPr>
                <w:i/>
                <w:spacing w:val="40"/>
                <w:sz w:val="18"/>
              </w:rPr>
              <w:t xml:space="preserve"> </w:t>
            </w:r>
            <w:r>
              <w:rPr>
                <w:i/>
                <w:sz w:val="18"/>
              </w:rPr>
              <w:t>agent and other relevant service providers if there is any breach of my/our confirmations and/or commitments in this document and/or of AFM's documents and regulations relating to the fund certificate from time to time.</w:t>
            </w:r>
          </w:p>
          <w:p w:rsidR="004E1856" w:rsidRDefault="00D37D33">
            <w:pPr>
              <w:pStyle w:val="TableParagraph"/>
              <w:numPr>
                <w:ilvl w:val="0"/>
                <w:numId w:val="3"/>
              </w:numPr>
              <w:tabs>
                <w:tab w:val="left" w:pos="690"/>
              </w:tabs>
              <w:spacing w:before="119"/>
              <w:ind w:right="166" w:hanging="275"/>
              <w:jc w:val="both"/>
              <w:rPr>
                <w:sz w:val="18"/>
              </w:rPr>
            </w:pPr>
            <w:r>
              <w:rPr>
                <w:sz w:val="18"/>
              </w:rPr>
              <w:t>Nhà đầu tư đồng ý rằng văn bản này và các dịch vụ, giao dịch liên quan đến chứng chỉ quỹ được điều chỉnh và giải thích theo pháp luật Việt Nam. Ngôn ngữ sử dụng là Tiếng Việt và Tiếng Anh hoặc chỉ tiếng Việt. Trường hợp có bất kỳ mâu thuẫn nào giữa ngôn ngữ tiếng Việt và tiếng Anh, nội dung tiếng Việt sẽ được ưu tiên áp dụng.</w:t>
            </w:r>
          </w:p>
          <w:p w:rsidR="004E1856" w:rsidRDefault="00D37D33">
            <w:pPr>
              <w:pStyle w:val="TableParagraph"/>
              <w:spacing w:before="59"/>
              <w:ind w:left="690" w:right="165"/>
              <w:jc w:val="both"/>
              <w:rPr>
                <w:i/>
                <w:sz w:val="18"/>
              </w:rPr>
            </w:pPr>
            <w:r>
              <w:rPr>
                <w:i/>
                <w:sz w:val="18"/>
              </w:rPr>
              <w:t>Investor</w:t>
            </w:r>
            <w:r>
              <w:rPr>
                <w:i/>
                <w:spacing w:val="-1"/>
                <w:sz w:val="18"/>
              </w:rPr>
              <w:t xml:space="preserve"> </w:t>
            </w:r>
            <w:r>
              <w:rPr>
                <w:i/>
                <w:sz w:val="18"/>
              </w:rPr>
              <w:t>hereby</w:t>
            </w:r>
            <w:r>
              <w:rPr>
                <w:i/>
                <w:spacing w:val="-1"/>
                <w:sz w:val="18"/>
              </w:rPr>
              <w:t xml:space="preserve"> </w:t>
            </w:r>
            <w:r>
              <w:rPr>
                <w:i/>
                <w:sz w:val="18"/>
              </w:rPr>
              <w:t>agrees</w:t>
            </w:r>
            <w:r>
              <w:rPr>
                <w:i/>
                <w:spacing w:val="-1"/>
                <w:sz w:val="18"/>
              </w:rPr>
              <w:t xml:space="preserve"> </w:t>
            </w:r>
            <w:r>
              <w:rPr>
                <w:i/>
                <w:sz w:val="18"/>
              </w:rPr>
              <w:t>that</w:t>
            </w:r>
            <w:r>
              <w:rPr>
                <w:i/>
                <w:spacing w:val="-1"/>
                <w:sz w:val="18"/>
              </w:rPr>
              <w:t xml:space="preserve"> </w:t>
            </w:r>
            <w:r>
              <w:rPr>
                <w:i/>
                <w:sz w:val="18"/>
              </w:rPr>
              <w:t>this</w:t>
            </w:r>
            <w:r>
              <w:rPr>
                <w:i/>
                <w:spacing w:val="-1"/>
                <w:sz w:val="18"/>
              </w:rPr>
              <w:t xml:space="preserve"> </w:t>
            </w:r>
            <w:r>
              <w:rPr>
                <w:i/>
                <w:sz w:val="18"/>
              </w:rPr>
              <w:t>document</w:t>
            </w:r>
            <w:r>
              <w:rPr>
                <w:i/>
                <w:spacing w:val="-1"/>
                <w:sz w:val="18"/>
              </w:rPr>
              <w:t xml:space="preserve"> </w:t>
            </w:r>
            <w:r>
              <w:rPr>
                <w:i/>
                <w:sz w:val="18"/>
              </w:rPr>
              <w:t>and</w:t>
            </w:r>
            <w:r>
              <w:rPr>
                <w:i/>
                <w:spacing w:val="-1"/>
                <w:sz w:val="18"/>
              </w:rPr>
              <w:t xml:space="preserve"> </w:t>
            </w:r>
            <w:r>
              <w:rPr>
                <w:i/>
                <w:sz w:val="18"/>
              </w:rPr>
              <w:t>the</w:t>
            </w:r>
            <w:r>
              <w:rPr>
                <w:i/>
                <w:spacing w:val="-1"/>
                <w:sz w:val="18"/>
              </w:rPr>
              <w:t xml:space="preserve"> </w:t>
            </w:r>
            <w:r>
              <w:rPr>
                <w:i/>
                <w:sz w:val="18"/>
              </w:rPr>
              <w:t>services</w:t>
            </w:r>
            <w:r>
              <w:rPr>
                <w:i/>
                <w:spacing w:val="-1"/>
                <w:sz w:val="18"/>
              </w:rPr>
              <w:t xml:space="preserve"> </w:t>
            </w:r>
            <w:r>
              <w:rPr>
                <w:i/>
                <w:sz w:val="18"/>
              </w:rPr>
              <w:t>relating</w:t>
            </w:r>
            <w:r>
              <w:rPr>
                <w:i/>
                <w:spacing w:val="-1"/>
                <w:sz w:val="18"/>
              </w:rPr>
              <w:t xml:space="preserve"> </w:t>
            </w:r>
            <w:r>
              <w:rPr>
                <w:i/>
                <w:sz w:val="18"/>
              </w:rPr>
              <w:t>shall</w:t>
            </w:r>
            <w:r>
              <w:rPr>
                <w:i/>
                <w:spacing w:val="-1"/>
                <w:sz w:val="18"/>
              </w:rPr>
              <w:t xml:space="preserve"> </w:t>
            </w:r>
            <w:r>
              <w:rPr>
                <w:i/>
                <w:sz w:val="18"/>
              </w:rPr>
              <w:t>be</w:t>
            </w:r>
            <w:r>
              <w:rPr>
                <w:i/>
                <w:spacing w:val="-1"/>
                <w:sz w:val="18"/>
              </w:rPr>
              <w:t xml:space="preserve"> </w:t>
            </w:r>
            <w:r>
              <w:rPr>
                <w:i/>
                <w:sz w:val="18"/>
              </w:rPr>
              <w:t>governed</w:t>
            </w:r>
            <w:r>
              <w:rPr>
                <w:i/>
                <w:spacing w:val="-1"/>
                <w:sz w:val="18"/>
              </w:rPr>
              <w:t xml:space="preserve"> </w:t>
            </w:r>
            <w:r>
              <w:rPr>
                <w:i/>
                <w:sz w:val="18"/>
              </w:rPr>
              <w:t>by</w:t>
            </w:r>
            <w:r>
              <w:rPr>
                <w:i/>
                <w:spacing w:val="-1"/>
                <w:sz w:val="18"/>
              </w:rPr>
              <w:t xml:space="preserve"> </w:t>
            </w:r>
            <w:r>
              <w:rPr>
                <w:i/>
                <w:sz w:val="18"/>
              </w:rPr>
              <w:t>and</w:t>
            </w:r>
            <w:r>
              <w:rPr>
                <w:i/>
                <w:spacing w:val="-1"/>
                <w:sz w:val="18"/>
              </w:rPr>
              <w:t xml:space="preserve"> </w:t>
            </w:r>
            <w:r>
              <w:rPr>
                <w:i/>
                <w:sz w:val="18"/>
              </w:rPr>
              <w:t>construced</w:t>
            </w:r>
            <w:r>
              <w:rPr>
                <w:i/>
                <w:spacing w:val="-1"/>
                <w:sz w:val="18"/>
              </w:rPr>
              <w:t xml:space="preserve"> </w:t>
            </w:r>
            <w:r>
              <w:rPr>
                <w:i/>
                <w:sz w:val="18"/>
              </w:rPr>
              <w:t>in</w:t>
            </w:r>
            <w:r>
              <w:rPr>
                <w:i/>
                <w:spacing w:val="-1"/>
                <w:sz w:val="18"/>
              </w:rPr>
              <w:t xml:space="preserve"> </w:t>
            </w:r>
            <w:r>
              <w:rPr>
                <w:i/>
                <w:sz w:val="18"/>
              </w:rPr>
              <w:t>accordance</w:t>
            </w:r>
            <w:r>
              <w:rPr>
                <w:i/>
                <w:spacing w:val="-1"/>
                <w:sz w:val="18"/>
              </w:rPr>
              <w:t xml:space="preserve"> </w:t>
            </w:r>
            <w:r>
              <w:rPr>
                <w:i/>
                <w:sz w:val="18"/>
              </w:rPr>
              <w:t>with</w:t>
            </w:r>
            <w:r>
              <w:rPr>
                <w:i/>
                <w:spacing w:val="-1"/>
                <w:sz w:val="18"/>
              </w:rPr>
              <w:t xml:space="preserve"> </w:t>
            </w:r>
            <w:r>
              <w:rPr>
                <w:i/>
                <w:sz w:val="18"/>
              </w:rPr>
              <w:t>the laws of Vietnam. The language used is Vietnamese and English or Vietnamese only. In case there is any conflict between the Vietnamese language and English language, the Vietnamese language content shall prevail.</w:t>
            </w:r>
          </w:p>
          <w:p w:rsidR="004E1856" w:rsidRDefault="00D37D33">
            <w:pPr>
              <w:pStyle w:val="TableParagraph"/>
              <w:numPr>
                <w:ilvl w:val="0"/>
                <w:numId w:val="3"/>
              </w:numPr>
              <w:tabs>
                <w:tab w:val="left" w:pos="690"/>
              </w:tabs>
              <w:spacing w:before="99"/>
              <w:ind w:right="165" w:hanging="235"/>
              <w:jc w:val="both"/>
              <w:rPr>
                <w:sz w:val="18"/>
              </w:rPr>
            </w:pPr>
            <w:r>
              <w:rPr>
                <w:sz w:val="18"/>
              </w:rPr>
              <w:t>Nhà đầu tư đồng ý rằng toàn bộ các nội dung xác nhận, cam kết và trách nhiệm nêu trên của Nhà đầu tư được áp dụng với văn bản này, các phiếu lệnh giao dịch, các yêu cầu, đăng ký khác của Nhà đầu tư liên quan đến chứng chỉ quỹ và giao dịch chứng chỉ quỹ.</w:t>
            </w:r>
          </w:p>
          <w:p w:rsidR="004E1856" w:rsidRDefault="00D37D33">
            <w:pPr>
              <w:pStyle w:val="TableParagraph"/>
              <w:spacing w:before="53"/>
              <w:ind w:left="690" w:right="166"/>
              <w:jc w:val="both"/>
              <w:rPr>
                <w:i/>
                <w:sz w:val="18"/>
              </w:rPr>
            </w:pPr>
            <w:r>
              <w:rPr>
                <w:i/>
                <w:sz w:val="18"/>
              </w:rPr>
              <w:t>Investor hereby agrees that my/our confirmations, commitments and responsibilities stated herein are applied to this document and to my/our trading orders and other inquiries related to fund certificates and fund certificate transactions.</w:t>
            </w:r>
          </w:p>
          <w:p w:rsidR="004E1856" w:rsidRDefault="00D37D33">
            <w:pPr>
              <w:pStyle w:val="TableParagraph"/>
              <w:numPr>
                <w:ilvl w:val="0"/>
                <w:numId w:val="3"/>
              </w:numPr>
              <w:tabs>
                <w:tab w:val="left" w:pos="690"/>
              </w:tabs>
              <w:spacing w:before="72"/>
              <w:ind w:right="145" w:hanging="345"/>
              <w:jc w:val="both"/>
              <w:rPr>
                <w:sz w:val="18"/>
              </w:rPr>
            </w:pPr>
            <w:r>
              <w:rPr>
                <w:sz w:val="18"/>
              </w:rPr>
              <w:t>Nhà đầu tư cam kết đã tìm hiểu và được nhân viên tư vấn hướng dẫn đầy đủ các quy định về giao dịch và cách thức giao dịch. Nhà đầu tư hoàn toàn tự nguyện đăng ký tham gia dịch vụ này và cam kết tuân thủ đầu đủ và chính xác những hướng dẫn của AFM khi sử dụng các dịch vụ.</w:t>
            </w:r>
          </w:p>
          <w:p w:rsidR="004E1856" w:rsidRDefault="00D37D33">
            <w:pPr>
              <w:pStyle w:val="TableParagraph"/>
              <w:spacing w:before="50"/>
              <w:ind w:left="690" w:right="166"/>
              <w:jc w:val="both"/>
              <w:rPr>
                <w:i/>
                <w:sz w:val="18"/>
              </w:rPr>
            </w:pPr>
            <w:r>
              <w:rPr>
                <w:i/>
                <w:sz w:val="18"/>
              </w:rPr>
              <w:t>Investor agrees to have understood and been sufficiently advised by consultant about the unit trading as well as trading methods. Investor is voluntarily using the services and commits to fully and accurately comply with AFM's guidelines for the</w:t>
            </w:r>
            <w:r>
              <w:rPr>
                <w:i/>
                <w:spacing w:val="40"/>
                <w:sz w:val="18"/>
              </w:rPr>
              <w:t xml:space="preserve"> </w:t>
            </w:r>
            <w:r>
              <w:rPr>
                <w:i/>
                <w:sz w:val="18"/>
              </w:rPr>
              <w:t>use of these services.</w:t>
            </w:r>
          </w:p>
          <w:p w:rsidR="004E1856" w:rsidRDefault="00D37D33">
            <w:pPr>
              <w:pStyle w:val="TableParagraph"/>
              <w:numPr>
                <w:ilvl w:val="0"/>
                <w:numId w:val="3"/>
              </w:numPr>
              <w:tabs>
                <w:tab w:val="left" w:pos="690"/>
              </w:tabs>
              <w:spacing w:before="82"/>
              <w:ind w:right="168" w:hanging="345"/>
              <w:jc w:val="both"/>
              <w:rPr>
                <w:sz w:val="18"/>
              </w:rPr>
            </w:pPr>
            <w:r>
              <w:rPr>
                <w:sz w:val="18"/>
              </w:rPr>
              <w:t>Đơn Đăng Ký Mở Tài Khoản Giao Dịch Chứng Chỉ Quỹ này cần được sự chấp thuận của AFM hoặc các tổ chức cung cấp dịch vụ của Quỹ.</w:t>
            </w:r>
          </w:p>
        </w:tc>
      </w:tr>
    </w:tbl>
    <w:p w:rsidR="004E1856" w:rsidRDefault="004E1856">
      <w:pPr>
        <w:jc w:val="both"/>
        <w:rPr>
          <w:sz w:val="18"/>
        </w:rPr>
        <w:sectPr w:rsidR="004E1856">
          <w:type w:val="continuous"/>
          <w:pgSz w:w="11900" w:h="16840"/>
          <w:pgMar w:top="800" w:right="780" w:bottom="980" w:left="700" w:header="0" w:footer="782"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20"/>
      </w:tblGrid>
      <w:tr w:rsidR="004E1856">
        <w:trPr>
          <w:trHeight w:val="14700"/>
        </w:trPr>
        <w:tc>
          <w:tcPr>
            <w:tcW w:w="10120" w:type="dxa"/>
          </w:tcPr>
          <w:p w:rsidR="004E1856" w:rsidRDefault="004E1856">
            <w:pPr>
              <w:pStyle w:val="TableParagraph"/>
              <w:spacing w:before="6"/>
              <w:rPr>
                <w:b/>
                <w:sz w:val="20"/>
              </w:rPr>
            </w:pPr>
          </w:p>
          <w:p w:rsidR="004E1856" w:rsidRDefault="00D37D33">
            <w:pPr>
              <w:pStyle w:val="TableParagraph"/>
              <w:ind w:left="690" w:right="167"/>
              <w:jc w:val="both"/>
              <w:rPr>
                <w:i/>
                <w:sz w:val="18"/>
              </w:rPr>
            </w:pPr>
            <w:r>
              <w:rPr>
                <w:i/>
                <w:sz w:val="18"/>
              </w:rPr>
              <w:t xml:space="preserve">This Open-ended Account Opening Fund Application Form is subject to acceptance by AFM or the service providers of the </w:t>
            </w:r>
            <w:r>
              <w:rPr>
                <w:i/>
                <w:spacing w:val="-2"/>
                <w:sz w:val="18"/>
              </w:rPr>
              <w:t>Fund.</w:t>
            </w:r>
          </w:p>
          <w:p w:rsidR="004E1856" w:rsidRDefault="00D37D33">
            <w:pPr>
              <w:pStyle w:val="TableParagraph"/>
              <w:numPr>
                <w:ilvl w:val="0"/>
                <w:numId w:val="4"/>
              </w:numPr>
              <w:tabs>
                <w:tab w:val="left" w:pos="690"/>
              </w:tabs>
              <w:spacing w:before="67"/>
              <w:ind w:right="167"/>
              <w:jc w:val="both"/>
              <w:rPr>
                <w:sz w:val="18"/>
              </w:rPr>
            </w:pPr>
            <w:r>
              <w:rPr>
                <w:sz w:val="18"/>
              </w:rPr>
              <w:t>Đơn Đăng Ký Mở Tài Khoản Giao Dịch Chứng Chỉ Qũy này có thể được sửa đổi, bổ sung theo thời gian bởi AFM mà không cần nêu lý do.</w:t>
            </w:r>
          </w:p>
          <w:p w:rsidR="004E1856" w:rsidRDefault="00D37D33">
            <w:pPr>
              <w:pStyle w:val="TableParagraph"/>
              <w:spacing w:before="56"/>
              <w:ind w:left="690" w:right="169"/>
              <w:jc w:val="both"/>
              <w:rPr>
                <w:i/>
                <w:sz w:val="18"/>
              </w:rPr>
            </w:pPr>
            <w:r>
              <w:rPr>
                <w:i/>
                <w:sz w:val="18"/>
              </w:rPr>
              <w:t xml:space="preserve">This Open-ended Account Opening Fund Application Form may be amended, revised from time to time by AFM without giving </w:t>
            </w:r>
            <w:r>
              <w:rPr>
                <w:i/>
                <w:spacing w:val="-2"/>
                <w:sz w:val="18"/>
              </w:rPr>
              <w:t>reasons.</w:t>
            </w:r>
          </w:p>
          <w:p w:rsidR="004E1856" w:rsidRDefault="00D37D33">
            <w:pPr>
              <w:pStyle w:val="TableParagraph"/>
              <w:numPr>
                <w:ilvl w:val="0"/>
                <w:numId w:val="4"/>
              </w:numPr>
              <w:tabs>
                <w:tab w:val="left" w:pos="690"/>
              </w:tabs>
              <w:spacing w:before="89"/>
              <w:ind w:right="164" w:hanging="345"/>
              <w:jc w:val="both"/>
              <w:rPr>
                <w:sz w:val="18"/>
              </w:rPr>
            </w:pPr>
            <w:r>
              <w:rPr>
                <w:sz w:val="18"/>
              </w:rPr>
              <w:t>Việc AFM và các tổ chức cung cấp dịch vụ chấp nhận và xử lý lệnh mua, lệnh bán, chuyển đổi hay hủy (trừ Giấy Đăng Ký Mở Tài Khoản) thực hiện bằng fax và/hoặc hình thức điện tử khác mà không có xác nhân bằng văn bản sau đó vẫn được coi là hợp lệ.</w:t>
            </w:r>
            <w:r>
              <w:rPr>
                <w:spacing w:val="-1"/>
                <w:sz w:val="18"/>
              </w:rPr>
              <w:t xml:space="preserve"> </w:t>
            </w:r>
            <w:r>
              <w:rPr>
                <w:sz w:val="18"/>
              </w:rPr>
              <w:t>AFM và các</w:t>
            </w:r>
            <w:r>
              <w:rPr>
                <w:spacing w:val="-1"/>
                <w:sz w:val="18"/>
              </w:rPr>
              <w:t xml:space="preserve"> </w:t>
            </w:r>
            <w:r>
              <w:rPr>
                <w:sz w:val="18"/>
              </w:rPr>
              <w:t>tổ</w:t>
            </w:r>
            <w:r>
              <w:rPr>
                <w:spacing w:val="-1"/>
                <w:sz w:val="18"/>
              </w:rPr>
              <w:t xml:space="preserve"> </w:t>
            </w:r>
            <w:r>
              <w:rPr>
                <w:sz w:val="18"/>
              </w:rPr>
              <w:t>chức</w:t>
            </w:r>
            <w:r>
              <w:rPr>
                <w:spacing w:val="-1"/>
                <w:sz w:val="18"/>
              </w:rPr>
              <w:t xml:space="preserve"> </w:t>
            </w:r>
            <w:r>
              <w:rPr>
                <w:sz w:val="18"/>
              </w:rPr>
              <w:t>cung</w:t>
            </w:r>
            <w:r>
              <w:rPr>
                <w:spacing w:val="-1"/>
                <w:sz w:val="18"/>
              </w:rPr>
              <w:t xml:space="preserve"> </w:t>
            </w:r>
            <w:r>
              <w:rPr>
                <w:sz w:val="18"/>
              </w:rPr>
              <w:t>cấp</w:t>
            </w:r>
            <w:r>
              <w:rPr>
                <w:spacing w:val="-1"/>
                <w:sz w:val="18"/>
              </w:rPr>
              <w:t xml:space="preserve"> </w:t>
            </w:r>
            <w:r>
              <w:rPr>
                <w:sz w:val="18"/>
              </w:rPr>
              <w:t>dịch vụ sẽ không phải chịu</w:t>
            </w:r>
            <w:r>
              <w:rPr>
                <w:spacing w:val="-1"/>
                <w:sz w:val="18"/>
              </w:rPr>
              <w:t xml:space="preserve"> </w:t>
            </w:r>
            <w:r>
              <w:rPr>
                <w:sz w:val="18"/>
              </w:rPr>
              <w:t>trách</w:t>
            </w:r>
            <w:r>
              <w:rPr>
                <w:spacing w:val="-1"/>
                <w:sz w:val="18"/>
              </w:rPr>
              <w:t xml:space="preserve"> </w:t>
            </w:r>
            <w:r>
              <w:rPr>
                <w:sz w:val="18"/>
              </w:rPr>
              <w:t>nhiệm đối với các</w:t>
            </w:r>
            <w:r>
              <w:rPr>
                <w:spacing w:val="-1"/>
                <w:sz w:val="18"/>
              </w:rPr>
              <w:t xml:space="preserve"> </w:t>
            </w:r>
            <w:r>
              <w:rPr>
                <w:sz w:val="18"/>
              </w:rPr>
              <w:t>tổn</w:t>
            </w:r>
            <w:r>
              <w:rPr>
                <w:spacing w:val="-1"/>
                <w:sz w:val="18"/>
              </w:rPr>
              <w:t xml:space="preserve"> </w:t>
            </w:r>
            <w:r>
              <w:rPr>
                <w:sz w:val="18"/>
              </w:rPr>
              <w:t>thất</w:t>
            </w:r>
            <w:r>
              <w:rPr>
                <w:spacing w:val="-1"/>
                <w:sz w:val="18"/>
              </w:rPr>
              <w:t xml:space="preserve"> </w:t>
            </w:r>
            <w:r>
              <w:rPr>
                <w:sz w:val="18"/>
              </w:rPr>
              <w:t>phát sinh trong</w:t>
            </w:r>
            <w:r>
              <w:rPr>
                <w:spacing w:val="-1"/>
                <w:sz w:val="18"/>
              </w:rPr>
              <w:t xml:space="preserve"> </w:t>
            </w:r>
            <w:r>
              <w:rPr>
                <w:sz w:val="18"/>
              </w:rPr>
              <w:t>quá trình</w:t>
            </w:r>
            <w:r>
              <w:rPr>
                <w:spacing w:val="-1"/>
                <w:sz w:val="18"/>
              </w:rPr>
              <w:t xml:space="preserve"> </w:t>
            </w:r>
            <w:r>
              <w:rPr>
                <w:sz w:val="18"/>
              </w:rPr>
              <w:t>thực</w:t>
            </w:r>
            <w:r>
              <w:rPr>
                <w:spacing w:val="-1"/>
                <w:sz w:val="18"/>
              </w:rPr>
              <w:t xml:space="preserve"> </w:t>
            </w:r>
            <w:r>
              <w:rPr>
                <w:sz w:val="18"/>
              </w:rPr>
              <w:t>hiện lệnh bằng fax và/hoặc hình thức điện tử khác.</w:t>
            </w:r>
          </w:p>
          <w:p w:rsidR="004E1856" w:rsidRDefault="00D37D33">
            <w:pPr>
              <w:pStyle w:val="TableParagraph"/>
              <w:spacing w:before="62"/>
              <w:ind w:left="690" w:right="164"/>
              <w:jc w:val="both"/>
              <w:rPr>
                <w:i/>
                <w:sz w:val="18"/>
              </w:rPr>
            </w:pPr>
            <w:r>
              <w:rPr>
                <w:i/>
                <w:sz w:val="18"/>
              </w:rPr>
              <w:t>The acceptance and the processing of subscription, redemption, switch, cancelation by AFM and service providers (except for the Open- ended Fund Account Opening Application Form) if made by facsimile and/or electronic instructions without subsequent written confirmation shall be duly authorized. AFM and the relevant service providers shall not be held liable for any loss caused during the processing of facsimile and/or electronic instructions.</w:t>
            </w:r>
          </w:p>
          <w:p w:rsidR="004E1856" w:rsidRDefault="00D37D33">
            <w:pPr>
              <w:pStyle w:val="TableParagraph"/>
              <w:numPr>
                <w:ilvl w:val="0"/>
                <w:numId w:val="4"/>
              </w:numPr>
              <w:tabs>
                <w:tab w:val="left" w:pos="690"/>
              </w:tabs>
              <w:spacing w:before="112" w:line="242" w:lineRule="auto"/>
              <w:ind w:right="166"/>
              <w:rPr>
                <w:i/>
                <w:sz w:val="18"/>
              </w:rPr>
            </w:pPr>
            <w:r>
              <w:rPr>
                <w:sz w:val="18"/>
              </w:rPr>
              <w:t>Nhà đầu tư đồng ý nhận sao kê giao dịch và thông tin khác theo bất kỳ phương thức nào sau đây tùy theo chính sách được áp</w:t>
            </w:r>
            <w:r>
              <w:rPr>
                <w:spacing w:val="40"/>
                <w:sz w:val="18"/>
              </w:rPr>
              <w:t xml:space="preserve"> </w:t>
            </w:r>
            <w:r>
              <w:rPr>
                <w:sz w:val="18"/>
              </w:rPr>
              <w:t>dung bởi Công ty và/hoặc Đại lý phân phối tại từng thời điểm/</w:t>
            </w:r>
            <w:r>
              <w:rPr>
                <w:i/>
                <w:sz w:val="18"/>
              </w:rPr>
              <w:t>Inventor agrees to receive statements and other information by any of the following methods that are applied by the Company and/or the Distributor from time to time</w:t>
            </w:r>
          </w:p>
          <w:p w:rsidR="004E1856" w:rsidRDefault="00D37D33">
            <w:pPr>
              <w:pStyle w:val="TableParagraph"/>
              <w:numPr>
                <w:ilvl w:val="1"/>
                <w:numId w:val="4"/>
              </w:numPr>
              <w:tabs>
                <w:tab w:val="left" w:pos="1169"/>
                <w:tab w:val="left" w:pos="1170"/>
              </w:tabs>
              <w:spacing w:before="158" w:line="232" w:lineRule="auto"/>
              <w:ind w:right="350"/>
              <w:rPr>
                <w:i/>
                <w:sz w:val="18"/>
              </w:rPr>
            </w:pPr>
            <w:r>
              <w:rPr>
                <w:position w:val="1"/>
                <w:sz w:val="18"/>
              </w:rPr>
              <w:t>Nhận</w:t>
            </w:r>
            <w:r>
              <w:rPr>
                <w:spacing w:val="-3"/>
                <w:position w:val="1"/>
                <w:sz w:val="18"/>
              </w:rPr>
              <w:t xml:space="preserve"> </w:t>
            </w:r>
            <w:r>
              <w:rPr>
                <w:position w:val="1"/>
                <w:sz w:val="18"/>
              </w:rPr>
              <w:t>qua</w:t>
            </w:r>
            <w:r>
              <w:rPr>
                <w:spacing w:val="-2"/>
                <w:position w:val="1"/>
                <w:sz w:val="18"/>
              </w:rPr>
              <w:t xml:space="preserve"> </w:t>
            </w:r>
            <w:r>
              <w:rPr>
                <w:position w:val="1"/>
                <w:sz w:val="18"/>
              </w:rPr>
              <w:t>địa</w:t>
            </w:r>
            <w:r>
              <w:rPr>
                <w:spacing w:val="-2"/>
                <w:position w:val="1"/>
                <w:sz w:val="18"/>
              </w:rPr>
              <w:t xml:space="preserve"> </w:t>
            </w:r>
            <w:r>
              <w:rPr>
                <w:position w:val="1"/>
                <w:sz w:val="18"/>
              </w:rPr>
              <w:t>chỉ</w:t>
            </w:r>
            <w:r>
              <w:rPr>
                <w:spacing w:val="-3"/>
                <w:position w:val="1"/>
                <w:sz w:val="18"/>
              </w:rPr>
              <w:t xml:space="preserve"> </w:t>
            </w:r>
            <w:r>
              <w:rPr>
                <w:position w:val="1"/>
                <w:sz w:val="18"/>
              </w:rPr>
              <w:t>email</w:t>
            </w:r>
            <w:r>
              <w:rPr>
                <w:spacing w:val="-3"/>
                <w:position w:val="1"/>
                <w:sz w:val="18"/>
              </w:rPr>
              <w:t xml:space="preserve"> </w:t>
            </w:r>
            <w:r>
              <w:rPr>
                <w:position w:val="1"/>
                <w:sz w:val="18"/>
              </w:rPr>
              <w:t>của</w:t>
            </w:r>
            <w:r>
              <w:rPr>
                <w:spacing w:val="-3"/>
                <w:position w:val="1"/>
                <w:sz w:val="18"/>
              </w:rPr>
              <w:t xml:space="preserve"> </w:t>
            </w:r>
            <w:r>
              <w:rPr>
                <w:position w:val="1"/>
                <w:sz w:val="18"/>
              </w:rPr>
              <w:t>nhà</w:t>
            </w:r>
            <w:r>
              <w:rPr>
                <w:spacing w:val="-2"/>
                <w:position w:val="1"/>
                <w:sz w:val="18"/>
              </w:rPr>
              <w:t xml:space="preserve"> </w:t>
            </w:r>
            <w:r>
              <w:rPr>
                <w:position w:val="1"/>
                <w:sz w:val="18"/>
              </w:rPr>
              <w:t>đầu</w:t>
            </w:r>
            <w:r>
              <w:rPr>
                <w:spacing w:val="-2"/>
                <w:position w:val="1"/>
                <w:sz w:val="18"/>
              </w:rPr>
              <w:t xml:space="preserve"> </w:t>
            </w:r>
            <w:r>
              <w:rPr>
                <w:position w:val="1"/>
                <w:sz w:val="18"/>
              </w:rPr>
              <w:t>tư</w:t>
            </w:r>
            <w:r>
              <w:rPr>
                <w:spacing w:val="-3"/>
                <w:position w:val="1"/>
                <w:sz w:val="18"/>
              </w:rPr>
              <w:t xml:space="preserve"> </w:t>
            </w:r>
            <w:r>
              <w:rPr>
                <w:position w:val="1"/>
                <w:sz w:val="18"/>
              </w:rPr>
              <w:t>hoặc</w:t>
            </w:r>
            <w:r>
              <w:rPr>
                <w:spacing w:val="-2"/>
                <w:position w:val="1"/>
                <w:sz w:val="18"/>
              </w:rPr>
              <w:t xml:space="preserve"> </w:t>
            </w:r>
            <w:r>
              <w:rPr>
                <w:position w:val="1"/>
                <w:sz w:val="18"/>
              </w:rPr>
              <w:t>email</w:t>
            </w:r>
            <w:r>
              <w:rPr>
                <w:spacing w:val="-3"/>
                <w:position w:val="1"/>
                <w:sz w:val="18"/>
              </w:rPr>
              <w:t xml:space="preserve"> </w:t>
            </w:r>
            <w:r>
              <w:rPr>
                <w:position w:val="1"/>
                <w:sz w:val="18"/>
              </w:rPr>
              <w:t>của</w:t>
            </w:r>
            <w:r>
              <w:rPr>
                <w:spacing w:val="-3"/>
                <w:position w:val="1"/>
                <w:sz w:val="18"/>
              </w:rPr>
              <w:t xml:space="preserve"> </w:t>
            </w:r>
            <w:r>
              <w:rPr>
                <w:position w:val="1"/>
                <w:sz w:val="18"/>
              </w:rPr>
              <w:t>Người</w:t>
            </w:r>
            <w:r>
              <w:rPr>
                <w:spacing w:val="-3"/>
                <w:position w:val="1"/>
                <w:sz w:val="18"/>
              </w:rPr>
              <w:t xml:space="preserve"> </w:t>
            </w:r>
            <w:r>
              <w:rPr>
                <w:position w:val="1"/>
                <w:sz w:val="18"/>
              </w:rPr>
              <w:t>được</w:t>
            </w:r>
            <w:r>
              <w:rPr>
                <w:spacing w:val="-2"/>
                <w:position w:val="1"/>
                <w:sz w:val="18"/>
              </w:rPr>
              <w:t xml:space="preserve"> </w:t>
            </w:r>
            <w:r>
              <w:rPr>
                <w:position w:val="1"/>
                <w:sz w:val="18"/>
              </w:rPr>
              <w:t>ủy</w:t>
            </w:r>
            <w:r>
              <w:rPr>
                <w:spacing w:val="-2"/>
                <w:position w:val="1"/>
                <w:sz w:val="18"/>
              </w:rPr>
              <w:t xml:space="preserve"> </w:t>
            </w:r>
            <w:r>
              <w:rPr>
                <w:position w:val="1"/>
                <w:sz w:val="18"/>
              </w:rPr>
              <w:t>quyền</w:t>
            </w:r>
            <w:r>
              <w:rPr>
                <w:spacing w:val="-2"/>
                <w:position w:val="1"/>
                <w:sz w:val="18"/>
              </w:rPr>
              <w:t xml:space="preserve"> </w:t>
            </w:r>
            <w:r>
              <w:rPr>
                <w:position w:val="1"/>
                <w:sz w:val="18"/>
              </w:rPr>
              <w:t>tại</w:t>
            </w:r>
            <w:r>
              <w:rPr>
                <w:spacing w:val="-3"/>
                <w:position w:val="1"/>
                <w:sz w:val="18"/>
              </w:rPr>
              <w:t xml:space="preserve"> </w:t>
            </w:r>
            <w:r>
              <w:rPr>
                <w:position w:val="1"/>
                <w:sz w:val="18"/>
              </w:rPr>
              <w:t>mục</w:t>
            </w:r>
            <w:r>
              <w:rPr>
                <w:spacing w:val="-3"/>
                <w:position w:val="1"/>
                <w:sz w:val="18"/>
              </w:rPr>
              <w:t xml:space="preserve"> </w:t>
            </w:r>
            <w:r>
              <w:rPr>
                <w:position w:val="1"/>
                <w:sz w:val="18"/>
              </w:rPr>
              <w:t>II</w:t>
            </w:r>
            <w:r>
              <w:rPr>
                <w:spacing w:val="-2"/>
                <w:position w:val="1"/>
                <w:sz w:val="18"/>
              </w:rPr>
              <w:t xml:space="preserve"> </w:t>
            </w:r>
            <w:r>
              <w:rPr>
                <w:position w:val="1"/>
                <w:sz w:val="18"/>
              </w:rPr>
              <w:t>-</w:t>
            </w:r>
            <w:r>
              <w:rPr>
                <w:spacing w:val="40"/>
                <w:position w:val="1"/>
                <w:sz w:val="18"/>
              </w:rPr>
              <w:t xml:space="preserve"> </w:t>
            </w:r>
            <w:r>
              <w:rPr>
                <w:i/>
                <w:sz w:val="18"/>
              </w:rPr>
              <w:t>Through</w:t>
            </w:r>
            <w:r>
              <w:rPr>
                <w:i/>
                <w:spacing w:val="-3"/>
                <w:sz w:val="18"/>
              </w:rPr>
              <w:t xml:space="preserve"> </w:t>
            </w:r>
            <w:r>
              <w:rPr>
                <w:i/>
                <w:sz w:val="18"/>
              </w:rPr>
              <w:t>the</w:t>
            </w:r>
            <w:r>
              <w:rPr>
                <w:i/>
                <w:spacing w:val="-3"/>
                <w:sz w:val="18"/>
              </w:rPr>
              <w:t xml:space="preserve"> </w:t>
            </w:r>
            <w:r>
              <w:rPr>
                <w:i/>
                <w:sz w:val="18"/>
              </w:rPr>
              <w:t>email</w:t>
            </w:r>
            <w:r>
              <w:rPr>
                <w:i/>
                <w:spacing w:val="-3"/>
                <w:sz w:val="18"/>
              </w:rPr>
              <w:t xml:space="preserve"> </w:t>
            </w:r>
            <w:r>
              <w:rPr>
                <w:i/>
                <w:sz w:val="18"/>
              </w:rPr>
              <w:t>address</w:t>
            </w:r>
            <w:r>
              <w:rPr>
                <w:i/>
                <w:spacing w:val="-2"/>
                <w:sz w:val="18"/>
              </w:rPr>
              <w:t xml:space="preserve"> </w:t>
            </w:r>
            <w:r>
              <w:rPr>
                <w:i/>
                <w:sz w:val="18"/>
              </w:rPr>
              <w:t>of either the Inventor or the Authorized Representative registered in Section II</w:t>
            </w:r>
          </w:p>
          <w:p w:rsidR="004E1856" w:rsidRDefault="00D37D33">
            <w:pPr>
              <w:pStyle w:val="TableParagraph"/>
              <w:numPr>
                <w:ilvl w:val="1"/>
                <w:numId w:val="4"/>
              </w:numPr>
              <w:tabs>
                <w:tab w:val="left" w:pos="1149"/>
                <w:tab w:val="left" w:pos="1150"/>
              </w:tabs>
              <w:spacing w:before="114" w:line="254" w:lineRule="auto"/>
              <w:ind w:right="549"/>
              <w:rPr>
                <w:i/>
                <w:sz w:val="18"/>
              </w:rPr>
            </w:pPr>
            <w:r>
              <w:rPr>
                <w:sz w:val="18"/>
              </w:rPr>
              <w:t>Nhận</w:t>
            </w:r>
            <w:r>
              <w:rPr>
                <w:spacing w:val="-3"/>
                <w:sz w:val="18"/>
              </w:rPr>
              <w:t xml:space="preserve"> </w:t>
            </w:r>
            <w:r>
              <w:rPr>
                <w:sz w:val="18"/>
              </w:rPr>
              <w:t>qua</w:t>
            </w:r>
            <w:r>
              <w:rPr>
                <w:spacing w:val="-2"/>
                <w:sz w:val="18"/>
              </w:rPr>
              <w:t xml:space="preserve"> </w:t>
            </w:r>
            <w:r>
              <w:rPr>
                <w:sz w:val="18"/>
              </w:rPr>
              <w:t>tin</w:t>
            </w:r>
            <w:r>
              <w:rPr>
                <w:spacing w:val="-3"/>
                <w:sz w:val="18"/>
              </w:rPr>
              <w:t xml:space="preserve"> </w:t>
            </w:r>
            <w:r>
              <w:rPr>
                <w:sz w:val="18"/>
              </w:rPr>
              <w:t>nhắn</w:t>
            </w:r>
            <w:r>
              <w:rPr>
                <w:spacing w:val="-2"/>
                <w:sz w:val="18"/>
              </w:rPr>
              <w:t xml:space="preserve"> </w:t>
            </w:r>
            <w:r>
              <w:rPr>
                <w:sz w:val="18"/>
              </w:rPr>
              <w:t>gửi</w:t>
            </w:r>
            <w:r>
              <w:rPr>
                <w:spacing w:val="-2"/>
                <w:sz w:val="18"/>
              </w:rPr>
              <w:t xml:space="preserve"> </w:t>
            </w:r>
            <w:r>
              <w:rPr>
                <w:sz w:val="18"/>
              </w:rPr>
              <w:t>tới</w:t>
            </w:r>
            <w:r>
              <w:rPr>
                <w:spacing w:val="-3"/>
                <w:sz w:val="18"/>
              </w:rPr>
              <w:t xml:space="preserve"> </w:t>
            </w:r>
            <w:r>
              <w:rPr>
                <w:sz w:val="18"/>
              </w:rPr>
              <w:t>số</w:t>
            </w:r>
            <w:r>
              <w:rPr>
                <w:spacing w:val="-3"/>
                <w:sz w:val="18"/>
              </w:rPr>
              <w:t xml:space="preserve"> </w:t>
            </w:r>
            <w:r>
              <w:rPr>
                <w:sz w:val="18"/>
              </w:rPr>
              <w:t>di</w:t>
            </w:r>
            <w:r>
              <w:rPr>
                <w:spacing w:val="-2"/>
                <w:sz w:val="18"/>
              </w:rPr>
              <w:t xml:space="preserve"> </w:t>
            </w:r>
            <w:r>
              <w:rPr>
                <w:sz w:val="18"/>
              </w:rPr>
              <w:t>động</w:t>
            </w:r>
            <w:r>
              <w:rPr>
                <w:spacing w:val="-2"/>
                <w:sz w:val="18"/>
              </w:rPr>
              <w:t xml:space="preserve"> </w:t>
            </w:r>
            <w:r>
              <w:rPr>
                <w:sz w:val="18"/>
              </w:rPr>
              <w:t>của</w:t>
            </w:r>
            <w:r>
              <w:rPr>
                <w:spacing w:val="-3"/>
                <w:sz w:val="18"/>
              </w:rPr>
              <w:t xml:space="preserve"> </w:t>
            </w:r>
            <w:r>
              <w:rPr>
                <w:sz w:val="18"/>
              </w:rPr>
              <w:t>nhà</w:t>
            </w:r>
            <w:r>
              <w:rPr>
                <w:spacing w:val="-2"/>
                <w:sz w:val="18"/>
              </w:rPr>
              <w:t xml:space="preserve"> </w:t>
            </w:r>
            <w:r>
              <w:rPr>
                <w:sz w:val="18"/>
              </w:rPr>
              <w:t>đầu</w:t>
            </w:r>
            <w:r>
              <w:rPr>
                <w:spacing w:val="-2"/>
                <w:sz w:val="18"/>
              </w:rPr>
              <w:t xml:space="preserve"> </w:t>
            </w:r>
            <w:r>
              <w:rPr>
                <w:sz w:val="18"/>
              </w:rPr>
              <w:t>tư</w:t>
            </w:r>
            <w:r>
              <w:rPr>
                <w:spacing w:val="-3"/>
                <w:sz w:val="18"/>
              </w:rPr>
              <w:t xml:space="preserve"> </w:t>
            </w:r>
            <w:r>
              <w:rPr>
                <w:sz w:val="18"/>
              </w:rPr>
              <w:t>hoặc</w:t>
            </w:r>
            <w:r>
              <w:rPr>
                <w:spacing w:val="-2"/>
                <w:sz w:val="18"/>
              </w:rPr>
              <w:t xml:space="preserve"> </w:t>
            </w:r>
            <w:r>
              <w:rPr>
                <w:sz w:val="18"/>
              </w:rPr>
              <w:t>Người</w:t>
            </w:r>
            <w:r>
              <w:rPr>
                <w:spacing w:val="-3"/>
                <w:sz w:val="18"/>
              </w:rPr>
              <w:t xml:space="preserve"> </w:t>
            </w:r>
            <w:r>
              <w:rPr>
                <w:sz w:val="18"/>
              </w:rPr>
              <w:t>được</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tại</w:t>
            </w:r>
            <w:r>
              <w:rPr>
                <w:spacing w:val="-3"/>
                <w:sz w:val="18"/>
              </w:rPr>
              <w:t xml:space="preserve"> </w:t>
            </w:r>
            <w:r>
              <w:rPr>
                <w:sz w:val="18"/>
              </w:rPr>
              <w:t>mục</w:t>
            </w:r>
            <w:r>
              <w:rPr>
                <w:spacing w:val="-3"/>
                <w:sz w:val="18"/>
              </w:rPr>
              <w:t xml:space="preserve"> </w:t>
            </w:r>
            <w:r>
              <w:rPr>
                <w:sz w:val="18"/>
              </w:rPr>
              <w:t>II</w:t>
            </w:r>
            <w:r>
              <w:rPr>
                <w:spacing w:val="-2"/>
                <w:sz w:val="18"/>
              </w:rPr>
              <w:t xml:space="preserve"> </w:t>
            </w:r>
            <w:r>
              <w:rPr>
                <w:sz w:val="18"/>
              </w:rPr>
              <w:t>-</w:t>
            </w:r>
            <w:r>
              <w:rPr>
                <w:spacing w:val="38"/>
                <w:sz w:val="18"/>
              </w:rPr>
              <w:t xml:space="preserve"> </w:t>
            </w:r>
            <w:r>
              <w:rPr>
                <w:i/>
                <w:sz w:val="18"/>
              </w:rPr>
              <w:t>Through</w:t>
            </w:r>
            <w:r>
              <w:rPr>
                <w:i/>
                <w:spacing w:val="-3"/>
                <w:sz w:val="18"/>
              </w:rPr>
              <w:t xml:space="preserve"> </w:t>
            </w:r>
            <w:r>
              <w:rPr>
                <w:i/>
                <w:sz w:val="18"/>
              </w:rPr>
              <w:t>sms</w:t>
            </w:r>
            <w:r>
              <w:rPr>
                <w:i/>
                <w:spacing w:val="-3"/>
                <w:sz w:val="18"/>
              </w:rPr>
              <w:t xml:space="preserve"> </w:t>
            </w:r>
            <w:r>
              <w:rPr>
                <w:i/>
                <w:sz w:val="18"/>
              </w:rPr>
              <w:t>sent</w:t>
            </w:r>
            <w:r>
              <w:rPr>
                <w:i/>
                <w:spacing w:val="-3"/>
                <w:sz w:val="18"/>
              </w:rPr>
              <w:t xml:space="preserve"> </w:t>
            </w:r>
            <w:r>
              <w:rPr>
                <w:i/>
                <w:sz w:val="18"/>
              </w:rPr>
              <w:t>to</w:t>
            </w:r>
            <w:r>
              <w:rPr>
                <w:i/>
                <w:spacing w:val="-3"/>
                <w:sz w:val="18"/>
              </w:rPr>
              <w:t xml:space="preserve"> </w:t>
            </w:r>
            <w:r>
              <w:rPr>
                <w:i/>
                <w:sz w:val="18"/>
              </w:rPr>
              <w:t>the mobile phone number of either the Inventor or the Authorized Representative registered in Section II</w:t>
            </w:r>
          </w:p>
          <w:p w:rsidR="004E1856" w:rsidRDefault="00D37D33">
            <w:pPr>
              <w:pStyle w:val="TableParagraph"/>
              <w:numPr>
                <w:ilvl w:val="1"/>
                <w:numId w:val="4"/>
              </w:numPr>
              <w:tabs>
                <w:tab w:val="left" w:pos="1169"/>
                <w:tab w:val="left" w:pos="1170"/>
              </w:tabs>
              <w:spacing w:before="51" w:line="242" w:lineRule="auto"/>
              <w:ind w:right="226"/>
              <w:rPr>
                <w:i/>
                <w:sz w:val="18"/>
              </w:rPr>
            </w:pPr>
            <w:r>
              <w:rPr>
                <w:sz w:val="18"/>
              </w:rPr>
              <w:t>Phương</w:t>
            </w:r>
            <w:r>
              <w:rPr>
                <w:spacing w:val="-3"/>
                <w:sz w:val="18"/>
              </w:rPr>
              <w:t xml:space="preserve"> </w:t>
            </w:r>
            <w:r>
              <w:rPr>
                <w:sz w:val="18"/>
              </w:rPr>
              <w:t>thức</w:t>
            </w:r>
            <w:r>
              <w:rPr>
                <w:spacing w:val="-3"/>
                <w:sz w:val="18"/>
              </w:rPr>
              <w:t xml:space="preserve"> </w:t>
            </w:r>
            <w:r>
              <w:rPr>
                <w:sz w:val="18"/>
              </w:rPr>
              <w:t>khác</w:t>
            </w:r>
            <w:r>
              <w:rPr>
                <w:spacing w:val="-2"/>
                <w:sz w:val="18"/>
              </w:rPr>
              <w:t xml:space="preserve"> </w:t>
            </w:r>
            <w:r>
              <w:rPr>
                <w:sz w:val="18"/>
              </w:rPr>
              <w:t>phù</w:t>
            </w:r>
            <w:r>
              <w:rPr>
                <w:spacing w:val="-2"/>
                <w:sz w:val="18"/>
              </w:rPr>
              <w:t xml:space="preserve"> </w:t>
            </w:r>
            <w:r>
              <w:rPr>
                <w:sz w:val="18"/>
              </w:rPr>
              <w:t>hợp</w:t>
            </w:r>
            <w:r>
              <w:rPr>
                <w:spacing w:val="-2"/>
                <w:sz w:val="18"/>
              </w:rPr>
              <w:t xml:space="preserve"> </w:t>
            </w:r>
            <w:r>
              <w:rPr>
                <w:sz w:val="18"/>
              </w:rPr>
              <w:t>với</w:t>
            </w:r>
            <w:r>
              <w:rPr>
                <w:spacing w:val="-2"/>
                <w:sz w:val="18"/>
              </w:rPr>
              <w:t xml:space="preserve"> </w:t>
            </w:r>
            <w:r>
              <w:rPr>
                <w:sz w:val="18"/>
              </w:rPr>
              <w:t>quy</w:t>
            </w:r>
            <w:r>
              <w:rPr>
                <w:spacing w:val="-2"/>
                <w:sz w:val="18"/>
              </w:rPr>
              <w:t xml:space="preserve"> </w:t>
            </w:r>
            <w:r>
              <w:rPr>
                <w:sz w:val="18"/>
              </w:rPr>
              <w:t>định</w:t>
            </w:r>
            <w:r>
              <w:rPr>
                <w:spacing w:val="-2"/>
                <w:sz w:val="18"/>
              </w:rPr>
              <w:t xml:space="preserve"> </w:t>
            </w:r>
            <w:r>
              <w:rPr>
                <w:sz w:val="18"/>
              </w:rPr>
              <w:t>pháp</w:t>
            </w:r>
            <w:r>
              <w:rPr>
                <w:spacing w:val="-2"/>
                <w:sz w:val="18"/>
              </w:rPr>
              <w:t xml:space="preserve"> </w:t>
            </w:r>
            <w:r>
              <w:rPr>
                <w:sz w:val="18"/>
              </w:rPr>
              <w:t>luât</w:t>
            </w:r>
            <w:r>
              <w:rPr>
                <w:spacing w:val="-3"/>
                <w:sz w:val="18"/>
              </w:rPr>
              <w:t xml:space="preserve"> </w:t>
            </w:r>
            <w:r>
              <w:rPr>
                <w:sz w:val="18"/>
              </w:rPr>
              <w:t>tại</w:t>
            </w:r>
            <w:r>
              <w:rPr>
                <w:spacing w:val="-3"/>
                <w:sz w:val="18"/>
              </w:rPr>
              <w:t xml:space="preserve"> </w:t>
            </w:r>
            <w:r>
              <w:rPr>
                <w:sz w:val="18"/>
              </w:rPr>
              <w:t>thời</w:t>
            </w:r>
            <w:r>
              <w:rPr>
                <w:spacing w:val="-3"/>
                <w:sz w:val="18"/>
              </w:rPr>
              <w:t xml:space="preserve"> </w:t>
            </w:r>
            <w:r>
              <w:rPr>
                <w:sz w:val="18"/>
              </w:rPr>
              <w:t>điểm</w:t>
            </w:r>
            <w:r>
              <w:rPr>
                <w:spacing w:val="-2"/>
                <w:sz w:val="18"/>
              </w:rPr>
              <w:t xml:space="preserve"> </w:t>
            </w:r>
            <w:r>
              <w:rPr>
                <w:sz w:val="18"/>
              </w:rPr>
              <w:t>thực</w:t>
            </w:r>
            <w:r>
              <w:rPr>
                <w:spacing w:val="-3"/>
                <w:sz w:val="18"/>
              </w:rPr>
              <w:t xml:space="preserve"> </w:t>
            </w:r>
            <w:r>
              <w:rPr>
                <w:sz w:val="18"/>
              </w:rPr>
              <w:t>hiện</w:t>
            </w:r>
            <w:r>
              <w:rPr>
                <w:spacing w:val="-2"/>
                <w:sz w:val="18"/>
              </w:rPr>
              <w:t xml:space="preserve"> </w:t>
            </w:r>
            <w:r>
              <w:rPr>
                <w:sz w:val="18"/>
              </w:rPr>
              <w:t>-</w:t>
            </w:r>
            <w:r>
              <w:rPr>
                <w:spacing w:val="39"/>
                <w:sz w:val="18"/>
              </w:rPr>
              <w:t xml:space="preserve"> </w:t>
            </w:r>
            <w:r>
              <w:rPr>
                <w:i/>
                <w:position w:val="1"/>
                <w:sz w:val="18"/>
              </w:rPr>
              <w:t>Other</w:t>
            </w:r>
            <w:r>
              <w:rPr>
                <w:i/>
                <w:spacing w:val="-3"/>
                <w:position w:val="1"/>
                <w:sz w:val="18"/>
              </w:rPr>
              <w:t xml:space="preserve"> </w:t>
            </w:r>
            <w:r>
              <w:rPr>
                <w:i/>
                <w:position w:val="1"/>
                <w:sz w:val="18"/>
              </w:rPr>
              <w:t>method</w:t>
            </w:r>
            <w:r>
              <w:rPr>
                <w:i/>
                <w:spacing w:val="-3"/>
                <w:position w:val="1"/>
                <w:sz w:val="18"/>
              </w:rPr>
              <w:t xml:space="preserve"> </w:t>
            </w:r>
            <w:r>
              <w:rPr>
                <w:i/>
                <w:position w:val="1"/>
                <w:sz w:val="18"/>
              </w:rPr>
              <w:t>in</w:t>
            </w:r>
            <w:r>
              <w:rPr>
                <w:i/>
                <w:spacing w:val="-3"/>
                <w:position w:val="1"/>
                <w:sz w:val="18"/>
              </w:rPr>
              <w:t xml:space="preserve"> </w:t>
            </w:r>
            <w:r>
              <w:rPr>
                <w:i/>
                <w:position w:val="1"/>
                <w:sz w:val="18"/>
              </w:rPr>
              <w:t>accordance</w:t>
            </w:r>
            <w:r>
              <w:rPr>
                <w:i/>
                <w:spacing w:val="-2"/>
                <w:position w:val="1"/>
                <w:sz w:val="18"/>
              </w:rPr>
              <w:t xml:space="preserve"> </w:t>
            </w:r>
            <w:r>
              <w:rPr>
                <w:i/>
                <w:position w:val="1"/>
                <w:sz w:val="18"/>
              </w:rPr>
              <w:t>with</w:t>
            </w:r>
            <w:r>
              <w:rPr>
                <w:i/>
                <w:spacing w:val="-3"/>
                <w:position w:val="1"/>
                <w:sz w:val="18"/>
              </w:rPr>
              <w:t xml:space="preserve"> </w:t>
            </w:r>
            <w:r>
              <w:rPr>
                <w:i/>
                <w:position w:val="1"/>
                <w:sz w:val="18"/>
              </w:rPr>
              <w:t xml:space="preserve">applicable </w:t>
            </w:r>
            <w:r>
              <w:rPr>
                <w:i/>
                <w:sz w:val="18"/>
              </w:rPr>
              <w:t>law at the time of implementation</w:t>
            </w:r>
          </w:p>
          <w:p w:rsidR="004E1856" w:rsidRDefault="004E1856">
            <w:pPr>
              <w:pStyle w:val="TableParagraph"/>
              <w:spacing w:before="1"/>
              <w:rPr>
                <w:b/>
                <w:sz w:val="21"/>
              </w:rPr>
            </w:pPr>
          </w:p>
          <w:p w:rsidR="004E1856" w:rsidRDefault="00D37D33">
            <w:pPr>
              <w:pStyle w:val="TableParagraph"/>
              <w:spacing w:before="1" w:line="237" w:lineRule="auto"/>
              <w:ind w:left="290" w:right="146"/>
              <w:jc w:val="both"/>
              <w:rPr>
                <w:i/>
                <w:sz w:val="18"/>
              </w:rPr>
            </w:pPr>
            <w:r>
              <w:rPr>
                <w:sz w:val="18"/>
              </w:rPr>
              <w:t>Nhà đầu tư cam kết đã đọc, hiểu, đồng ý và cam kết tuân thủ toàn bộ các điều khoản và điều kiện trong Bản cáo bạch, Bản cáo bạch tóm tắt, Điều lệ và các tài liệu, quy định khác của (các) quy mở do AFM quản lý, bao gồm cả các sửa đổi, bổ sung của các tài liệu đó tại từng thời điểm theo quyết định của AFM. Nhà đầu tư đồng ý và cam kết thanh toán đầy đủ và đúng hạn các khoản phí và lệ phí áp dụng</w:t>
            </w:r>
            <w:r>
              <w:rPr>
                <w:spacing w:val="-1"/>
                <w:sz w:val="18"/>
              </w:rPr>
              <w:t xml:space="preserve"> </w:t>
            </w:r>
            <w:r>
              <w:rPr>
                <w:sz w:val="18"/>
              </w:rPr>
              <w:t>cho</w:t>
            </w:r>
            <w:r>
              <w:rPr>
                <w:spacing w:val="-1"/>
                <w:sz w:val="18"/>
              </w:rPr>
              <w:t xml:space="preserve"> </w:t>
            </w:r>
            <w:r>
              <w:rPr>
                <w:sz w:val="18"/>
              </w:rPr>
              <w:t>các</w:t>
            </w:r>
            <w:r>
              <w:rPr>
                <w:spacing w:val="-1"/>
                <w:sz w:val="18"/>
              </w:rPr>
              <w:t xml:space="preserve"> </w:t>
            </w:r>
            <w:r>
              <w:rPr>
                <w:sz w:val="18"/>
              </w:rPr>
              <w:t>quy</w:t>
            </w:r>
            <w:r>
              <w:rPr>
                <w:spacing w:val="-1"/>
                <w:sz w:val="18"/>
              </w:rPr>
              <w:t xml:space="preserve"> </w:t>
            </w:r>
            <w:r>
              <w:rPr>
                <w:sz w:val="18"/>
              </w:rPr>
              <w:t>tương</w:t>
            </w:r>
            <w:r>
              <w:rPr>
                <w:spacing w:val="-1"/>
                <w:sz w:val="18"/>
              </w:rPr>
              <w:t xml:space="preserve"> </w:t>
            </w:r>
            <w:r>
              <w:rPr>
                <w:sz w:val="18"/>
              </w:rPr>
              <w:t>ứng</w:t>
            </w:r>
            <w:r>
              <w:rPr>
                <w:spacing w:val="-1"/>
                <w:sz w:val="18"/>
              </w:rPr>
              <w:t xml:space="preserve"> </w:t>
            </w:r>
            <w:r>
              <w:rPr>
                <w:sz w:val="18"/>
              </w:rPr>
              <w:t>theo</w:t>
            </w:r>
            <w:r>
              <w:rPr>
                <w:spacing w:val="-1"/>
                <w:sz w:val="18"/>
              </w:rPr>
              <w:t xml:space="preserve"> </w:t>
            </w:r>
            <w:r>
              <w:rPr>
                <w:sz w:val="18"/>
              </w:rPr>
              <w:t>quyết</w:t>
            </w:r>
            <w:r>
              <w:rPr>
                <w:spacing w:val="-1"/>
                <w:sz w:val="18"/>
              </w:rPr>
              <w:t xml:space="preserve"> </w:t>
            </w:r>
            <w:r>
              <w:rPr>
                <w:sz w:val="18"/>
              </w:rPr>
              <w:t>định</w:t>
            </w:r>
            <w:r>
              <w:rPr>
                <w:spacing w:val="-1"/>
                <w:sz w:val="18"/>
              </w:rPr>
              <w:t xml:space="preserve"> </w:t>
            </w:r>
            <w:r>
              <w:rPr>
                <w:sz w:val="18"/>
              </w:rPr>
              <w:t>của</w:t>
            </w:r>
            <w:r>
              <w:rPr>
                <w:spacing w:val="-1"/>
                <w:sz w:val="18"/>
              </w:rPr>
              <w:t xml:space="preserve"> </w:t>
            </w:r>
            <w:r>
              <w:rPr>
                <w:sz w:val="18"/>
              </w:rPr>
              <w:t>AFM</w:t>
            </w:r>
            <w:r>
              <w:rPr>
                <w:spacing w:val="-1"/>
                <w:sz w:val="18"/>
              </w:rPr>
              <w:t xml:space="preserve"> </w:t>
            </w:r>
            <w:r>
              <w:rPr>
                <w:sz w:val="18"/>
              </w:rPr>
              <w:t>tại</w:t>
            </w:r>
            <w:r>
              <w:rPr>
                <w:spacing w:val="-1"/>
                <w:sz w:val="18"/>
              </w:rPr>
              <w:t xml:space="preserve"> </w:t>
            </w:r>
            <w:r>
              <w:rPr>
                <w:sz w:val="18"/>
              </w:rPr>
              <w:t>từng</w:t>
            </w:r>
            <w:r>
              <w:rPr>
                <w:spacing w:val="-1"/>
                <w:sz w:val="18"/>
              </w:rPr>
              <w:t xml:space="preserve"> </w:t>
            </w:r>
            <w:r>
              <w:rPr>
                <w:sz w:val="18"/>
              </w:rPr>
              <w:t>thời</w:t>
            </w:r>
            <w:r>
              <w:rPr>
                <w:spacing w:val="-1"/>
                <w:sz w:val="18"/>
              </w:rPr>
              <w:t xml:space="preserve"> </w:t>
            </w:r>
            <w:r>
              <w:rPr>
                <w:sz w:val="18"/>
              </w:rPr>
              <w:t>điểm./</w:t>
            </w:r>
            <w:r>
              <w:rPr>
                <w:i/>
                <w:position w:val="1"/>
                <w:sz w:val="18"/>
              </w:rPr>
              <w:t>Invesfor</w:t>
            </w:r>
            <w:r>
              <w:rPr>
                <w:i/>
                <w:spacing w:val="-2"/>
                <w:position w:val="1"/>
                <w:sz w:val="18"/>
              </w:rPr>
              <w:t xml:space="preserve"> </w:t>
            </w:r>
            <w:r>
              <w:rPr>
                <w:i/>
                <w:position w:val="1"/>
                <w:sz w:val="18"/>
              </w:rPr>
              <w:t>undertakes</w:t>
            </w:r>
            <w:r>
              <w:rPr>
                <w:i/>
                <w:spacing w:val="-2"/>
                <w:position w:val="1"/>
                <w:sz w:val="18"/>
              </w:rPr>
              <w:t xml:space="preserve"> </w:t>
            </w:r>
            <w:r>
              <w:rPr>
                <w:i/>
                <w:position w:val="1"/>
                <w:sz w:val="18"/>
              </w:rPr>
              <w:t>to</w:t>
            </w:r>
            <w:r>
              <w:rPr>
                <w:i/>
                <w:spacing w:val="-3"/>
                <w:position w:val="1"/>
                <w:sz w:val="18"/>
              </w:rPr>
              <w:t xml:space="preserve"> </w:t>
            </w:r>
            <w:r>
              <w:rPr>
                <w:i/>
                <w:position w:val="1"/>
                <w:sz w:val="18"/>
              </w:rPr>
              <w:t>read,</w:t>
            </w:r>
            <w:r>
              <w:rPr>
                <w:i/>
                <w:spacing w:val="-3"/>
                <w:position w:val="1"/>
                <w:sz w:val="18"/>
              </w:rPr>
              <w:t xml:space="preserve"> </w:t>
            </w:r>
            <w:r>
              <w:rPr>
                <w:i/>
                <w:position w:val="1"/>
                <w:sz w:val="18"/>
              </w:rPr>
              <w:t>understand,</w:t>
            </w:r>
            <w:r>
              <w:rPr>
                <w:i/>
                <w:spacing w:val="-2"/>
                <w:position w:val="1"/>
                <w:sz w:val="18"/>
              </w:rPr>
              <w:t xml:space="preserve"> </w:t>
            </w:r>
            <w:r>
              <w:rPr>
                <w:i/>
                <w:position w:val="1"/>
                <w:sz w:val="18"/>
              </w:rPr>
              <w:t>agree</w:t>
            </w:r>
            <w:r>
              <w:rPr>
                <w:i/>
                <w:spacing w:val="-2"/>
                <w:position w:val="1"/>
                <w:sz w:val="18"/>
              </w:rPr>
              <w:t xml:space="preserve"> </w:t>
            </w:r>
            <w:r>
              <w:rPr>
                <w:i/>
                <w:position w:val="1"/>
                <w:sz w:val="18"/>
              </w:rPr>
              <w:t>and</w:t>
            </w:r>
            <w:r>
              <w:rPr>
                <w:i/>
                <w:spacing w:val="-2"/>
                <w:position w:val="1"/>
                <w:sz w:val="18"/>
              </w:rPr>
              <w:t xml:space="preserve"> </w:t>
            </w:r>
            <w:r>
              <w:rPr>
                <w:i/>
                <w:position w:val="1"/>
                <w:sz w:val="18"/>
              </w:rPr>
              <w:t xml:space="preserve">commit </w:t>
            </w:r>
            <w:r>
              <w:rPr>
                <w:i/>
                <w:sz w:val="18"/>
              </w:rPr>
              <w:t>to comply with all terms and conditions in the Prospectus, Summary Prospectus, Charter and other documents of open-ended fund(s) managed by AFM, including any amendments and supplements ofsuch materials from time to time at AFM's discretion. Inventor agrees and undertake to pay fully and on time the fees and charges applicable to the respective funds at AFM's discretion from time</w:t>
            </w:r>
            <w:r>
              <w:rPr>
                <w:i/>
                <w:spacing w:val="40"/>
                <w:sz w:val="18"/>
              </w:rPr>
              <w:t xml:space="preserve"> </w:t>
            </w:r>
            <w:r>
              <w:rPr>
                <w:i/>
                <w:sz w:val="18"/>
              </w:rPr>
              <w:t>to time.</w:t>
            </w:r>
          </w:p>
          <w:p w:rsidR="004E1856" w:rsidRDefault="004E1856">
            <w:pPr>
              <w:pStyle w:val="TableParagraph"/>
              <w:rPr>
                <w:b/>
                <w:sz w:val="20"/>
              </w:rPr>
            </w:pPr>
          </w:p>
          <w:p w:rsidR="004E1856" w:rsidRDefault="004E1856">
            <w:pPr>
              <w:pStyle w:val="TableParagraph"/>
              <w:rPr>
                <w:b/>
                <w:sz w:val="20"/>
              </w:rPr>
            </w:pPr>
          </w:p>
          <w:p w:rsidR="004E1856" w:rsidRDefault="00D37D33">
            <w:pPr>
              <w:pStyle w:val="TableParagraph"/>
              <w:tabs>
                <w:tab w:val="left" w:pos="5237"/>
              </w:tabs>
              <w:spacing w:before="129" w:line="203" w:lineRule="exact"/>
              <w:ind w:left="80"/>
              <w:jc w:val="center"/>
              <w:rPr>
                <w:b/>
                <w:sz w:val="18"/>
              </w:rPr>
            </w:pPr>
            <w:r>
              <w:rPr>
                <w:b/>
                <w:sz w:val="18"/>
              </w:rPr>
              <w:t>NHÀ</w:t>
            </w:r>
            <w:r>
              <w:rPr>
                <w:b/>
                <w:spacing w:val="-3"/>
                <w:sz w:val="18"/>
              </w:rPr>
              <w:t xml:space="preserve"> </w:t>
            </w:r>
            <w:r>
              <w:rPr>
                <w:b/>
                <w:sz w:val="18"/>
              </w:rPr>
              <w:t>ĐẦU</w:t>
            </w:r>
            <w:r>
              <w:rPr>
                <w:b/>
                <w:spacing w:val="-3"/>
                <w:sz w:val="18"/>
              </w:rPr>
              <w:t xml:space="preserve"> </w:t>
            </w:r>
            <w:r>
              <w:rPr>
                <w:b/>
                <w:spacing w:val="-5"/>
                <w:sz w:val="18"/>
              </w:rPr>
              <w:t>TƯ</w:t>
            </w:r>
            <w:r>
              <w:rPr>
                <w:b/>
                <w:sz w:val="18"/>
              </w:rPr>
              <w:tab/>
              <w:t>CÔNG</w:t>
            </w:r>
            <w:r>
              <w:rPr>
                <w:b/>
                <w:spacing w:val="-5"/>
                <w:sz w:val="18"/>
              </w:rPr>
              <w:t xml:space="preserve"> </w:t>
            </w:r>
            <w:r>
              <w:rPr>
                <w:b/>
                <w:sz w:val="18"/>
              </w:rPr>
              <w:t>TY</w:t>
            </w:r>
            <w:r>
              <w:rPr>
                <w:b/>
                <w:spacing w:val="-3"/>
                <w:sz w:val="18"/>
              </w:rPr>
              <w:t xml:space="preserve"> </w:t>
            </w:r>
            <w:r>
              <w:rPr>
                <w:b/>
                <w:sz w:val="18"/>
              </w:rPr>
              <w:t>QUẢN</w:t>
            </w:r>
            <w:r>
              <w:rPr>
                <w:b/>
                <w:spacing w:val="-3"/>
                <w:sz w:val="18"/>
              </w:rPr>
              <w:t xml:space="preserve"> </w:t>
            </w:r>
            <w:r>
              <w:rPr>
                <w:b/>
                <w:sz w:val="18"/>
              </w:rPr>
              <w:t>LÝ</w:t>
            </w:r>
            <w:r>
              <w:rPr>
                <w:b/>
                <w:spacing w:val="-3"/>
                <w:sz w:val="18"/>
              </w:rPr>
              <w:t xml:space="preserve"> </w:t>
            </w:r>
            <w:r>
              <w:rPr>
                <w:b/>
                <w:spacing w:val="-5"/>
                <w:sz w:val="18"/>
              </w:rPr>
              <w:t>QUỸ</w:t>
            </w:r>
          </w:p>
          <w:p w:rsidR="004E1856" w:rsidRDefault="00D37D33">
            <w:pPr>
              <w:pStyle w:val="TableParagraph"/>
              <w:tabs>
                <w:tab w:val="left" w:pos="5199"/>
              </w:tabs>
              <w:spacing w:line="203" w:lineRule="exact"/>
              <w:ind w:left="354"/>
              <w:jc w:val="center"/>
              <w:rPr>
                <w:b/>
                <w:sz w:val="18"/>
              </w:rPr>
            </w:pPr>
            <w:r>
              <w:rPr>
                <w:b/>
                <w:spacing w:val="-2"/>
                <w:sz w:val="18"/>
              </w:rPr>
              <w:t>(Investor)</w:t>
            </w:r>
            <w:r>
              <w:rPr>
                <w:b/>
                <w:sz w:val="18"/>
              </w:rPr>
              <w:tab/>
              <w:t xml:space="preserve">(Fund management </w:t>
            </w:r>
            <w:r>
              <w:rPr>
                <w:b/>
                <w:spacing w:val="-2"/>
                <w:sz w:val="18"/>
              </w:rPr>
              <w:t>company)</w:t>
            </w:r>
          </w:p>
          <w:p w:rsidR="004E1856" w:rsidRDefault="00D37D33">
            <w:pPr>
              <w:pStyle w:val="TableParagraph"/>
              <w:tabs>
                <w:tab w:val="left" w:pos="5619"/>
              </w:tabs>
              <w:spacing w:before="13"/>
              <w:ind w:right="458"/>
              <w:jc w:val="center"/>
              <w:rPr>
                <w:sz w:val="18"/>
              </w:rPr>
            </w:pPr>
            <w:r>
              <w:rPr>
                <w:sz w:val="18"/>
              </w:rPr>
              <w:t>(Ký,</w:t>
            </w:r>
            <w:r>
              <w:rPr>
                <w:spacing w:val="-1"/>
                <w:sz w:val="18"/>
              </w:rPr>
              <w:t xml:space="preserve"> </w:t>
            </w:r>
            <w:r>
              <w:rPr>
                <w:sz w:val="18"/>
              </w:rPr>
              <w:t>ghi rõ</w:t>
            </w:r>
            <w:r>
              <w:rPr>
                <w:spacing w:val="-1"/>
                <w:sz w:val="18"/>
              </w:rPr>
              <w:t xml:space="preserve"> </w:t>
            </w:r>
            <w:r>
              <w:rPr>
                <w:sz w:val="18"/>
              </w:rPr>
              <w:t>họ tên,</w:t>
            </w:r>
            <w:r>
              <w:rPr>
                <w:spacing w:val="-1"/>
                <w:sz w:val="18"/>
              </w:rPr>
              <w:t xml:space="preserve"> </w:t>
            </w:r>
            <w:r>
              <w:rPr>
                <w:sz w:val="18"/>
              </w:rPr>
              <w:t>đóng</w:t>
            </w:r>
            <w:r>
              <w:rPr>
                <w:spacing w:val="-1"/>
                <w:sz w:val="18"/>
              </w:rPr>
              <w:t xml:space="preserve"> </w:t>
            </w:r>
            <w:r>
              <w:rPr>
                <w:sz w:val="18"/>
              </w:rPr>
              <w:t xml:space="preserve">dấu (nếu </w:t>
            </w:r>
            <w:r>
              <w:rPr>
                <w:spacing w:val="-4"/>
                <w:sz w:val="18"/>
              </w:rPr>
              <w:t>có))</w:t>
            </w:r>
            <w:r>
              <w:rPr>
                <w:sz w:val="18"/>
              </w:rPr>
              <w:tab/>
              <w:t>(Ký,</w:t>
            </w:r>
            <w:r>
              <w:rPr>
                <w:spacing w:val="-1"/>
                <w:sz w:val="18"/>
              </w:rPr>
              <w:t xml:space="preserve"> </w:t>
            </w:r>
            <w:r>
              <w:rPr>
                <w:sz w:val="18"/>
              </w:rPr>
              <w:t>ghi rõ</w:t>
            </w:r>
            <w:r>
              <w:rPr>
                <w:spacing w:val="-1"/>
                <w:sz w:val="18"/>
              </w:rPr>
              <w:t xml:space="preserve"> </w:t>
            </w:r>
            <w:r>
              <w:rPr>
                <w:sz w:val="18"/>
              </w:rPr>
              <w:t>họ tên,</w:t>
            </w:r>
            <w:r>
              <w:rPr>
                <w:spacing w:val="-1"/>
                <w:sz w:val="18"/>
              </w:rPr>
              <w:t xml:space="preserve"> </w:t>
            </w:r>
            <w:r>
              <w:rPr>
                <w:sz w:val="18"/>
              </w:rPr>
              <w:t>đóng</w:t>
            </w:r>
            <w:r>
              <w:rPr>
                <w:spacing w:val="-1"/>
                <w:sz w:val="18"/>
              </w:rPr>
              <w:t xml:space="preserve"> </w:t>
            </w:r>
            <w:r>
              <w:rPr>
                <w:sz w:val="18"/>
              </w:rPr>
              <w:t xml:space="preserve">dấu (nếu </w:t>
            </w:r>
            <w:r>
              <w:rPr>
                <w:spacing w:val="-4"/>
                <w:sz w:val="18"/>
              </w:rPr>
              <w:t>có))</w:t>
            </w:r>
          </w:p>
          <w:p w:rsidR="004E1856" w:rsidRDefault="00D37D33">
            <w:pPr>
              <w:pStyle w:val="TableParagraph"/>
              <w:tabs>
                <w:tab w:val="left" w:pos="5619"/>
              </w:tabs>
              <w:spacing w:before="13"/>
              <w:ind w:right="457"/>
              <w:jc w:val="center"/>
              <w:rPr>
                <w:sz w:val="18"/>
              </w:rPr>
            </w:pPr>
            <w:r>
              <w:rPr>
                <w:sz w:val="18"/>
              </w:rPr>
              <w:t>(Signature,</w:t>
            </w:r>
            <w:r>
              <w:rPr>
                <w:spacing w:val="-1"/>
                <w:sz w:val="18"/>
              </w:rPr>
              <w:t xml:space="preserve"> </w:t>
            </w:r>
            <w:r>
              <w:rPr>
                <w:sz w:val="18"/>
              </w:rPr>
              <w:t>full</w:t>
            </w:r>
            <w:r>
              <w:rPr>
                <w:spacing w:val="-2"/>
                <w:sz w:val="18"/>
              </w:rPr>
              <w:t xml:space="preserve"> </w:t>
            </w:r>
            <w:r>
              <w:rPr>
                <w:sz w:val="18"/>
              </w:rPr>
              <w:t>name</w:t>
            </w:r>
            <w:r>
              <w:rPr>
                <w:spacing w:val="-1"/>
                <w:sz w:val="18"/>
              </w:rPr>
              <w:t xml:space="preserve"> </w:t>
            </w:r>
            <w:r>
              <w:rPr>
                <w:sz w:val="18"/>
              </w:rPr>
              <w:t>and</w:t>
            </w:r>
            <w:r>
              <w:rPr>
                <w:spacing w:val="-1"/>
                <w:sz w:val="18"/>
              </w:rPr>
              <w:t xml:space="preserve"> </w:t>
            </w:r>
            <w:r>
              <w:rPr>
                <w:sz w:val="18"/>
              </w:rPr>
              <w:t>stamp</w:t>
            </w:r>
            <w:r>
              <w:rPr>
                <w:spacing w:val="-2"/>
                <w:sz w:val="18"/>
              </w:rPr>
              <w:t xml:space="preserve"> </w:t>
            </w:r>
            <w:r>
              <w:rPr>
                <w:sz w:val="18"/>
              </w:rPr>
              <w:t>(if</w:t>
            </w:r>
            <w:r>
              <w:rPr>
                <w:spacing w:val="-1"/>
                <w:sz w:val="18"/>
              </w:rPr>
              <w:t xml:space="preserve"> </w:t>
            </w:r>
            <w:r>
              <w:rPr>
                <w:spacing w:val="-2"/>
                <w:sz w:val="18"/>
              </w:rPr>
              <w:t>any))</w:t>
            </w:r>
            <w:r>
              <w:rPr>
                <w:sz w:val="18"/>
              </w:rPr>
              <w:tab/>
              <w:t>(Signature,</w:t>
            </w:r>
            <w:r>
              <w:rPr>
                <w:spacing w:val="-3"/>
                <w:sz w:val="18"/>
              </w:rPr>
              <w:t xml:space="preserve"> </w:t>
            </w:r>
            <w:r>
              <w:rPr>
                <w:sz w:val="18"/>
              </w:rPr>
              <w:t>full</w:t>
            </w:r>
            <w:r>
              <w:rPr>
                <w:spacing w:val="-2"/>
                <w:sz w:val="18"/>
              </w:rPr>
              <w:t xml:space="preserve"> </w:t>
            </w:r>
            <w:r>
              <w:rPr>
                <w:sz w:val="18"/>
              </w:rPr>
              <w:t>name</w:t>
            </w:r>
            <w:r>
              <w:rPr>
                <w:spacing w:val="-1"/>
                <w:sz w:val="18"/>
              </w:rPr>
              <w:t xml:space="preserve"> </w:t>
            </w:r>
            <w:r>
              <w:rPr>
                <w:sz w:val="18"/>
              </w:rPr>
              <w:t>and</w:t>
            </w:r>
            <w:r>
              <w:rPr>
                <w:spacing w:val="-1"/>
                <w:sz w:val="18"/>
              </w:rPr>
              <w:t xml:space="preserve"> </w:t>
            </w:r>
            <w:r>
              <w:rPr>
                <w:sz w:val="18"/>
              </w:rPr>
              <w:t>stamp</w:t>
            </w:r>
            <w:r>
              <w:rPr>
                <w:spacing w:val="-2"/>
                <w:sz w:val="18"/>
              </w:rPr>
              <w:t xml:space="preserve"> </w:t>
            </w:r>
            <w:r>
              <w:rPr>
                <w:sz w:val="18"/>
              </w:rPr>
              <w:t>(if</w:t>
            </w:r>
            <w:r>
              <w:rPr>
                <w:spacing w:val="-1"/>
                <w:sz w:val="18"/>
              </w:rPr>
              <w:t xml:space="preserve"> </w:t>
            </w:r>
            <w:r>
              <w:rPr>
                <w:spacing w:val="-2"/>
                <w:sz w:val="18"/>
              </w:rPr>
              <w:t>any))</w:t>
            </w:r>
          </w:p>
          <w:p w:rsidR="004E1856" w:rsidRDefault="004E1856">
            <w:pPr>
              <w:pStyle w:val="TableParagraph"/>
              <w:rPr>
                <w:b/>
                <w:sz w:val="20"/>
              </w:rPr>
            </w:pPr>
          </w:p>
          <w:p w:rsidR="004E1856" w:rsidRDefault="004E1856">
            <w:pPr>
              <w:pStyle w:val="TableParagraph"/>
              <w:rPr>
                <w:b/>
                <w:sz w:val="20"/>
              </w:rPr>
            </w:pPr>
          </w:p>
          <w:p w:rsidR="004E1856" w:rsidRDefault="00D37D33">
            <w:pPr>
              <w:pStyle w:val="TableParagraph"/>
              <w:rPr>
                <w:b/>
                <w:sz w:val="20"/>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262255</wp:posOffset>
                      </wp:positionH>
                      <wp:positionV relativeFrom="paragraph">
                        <wp:posOffset>96520</wp:posOffset>
                      </wp:positionV>
                      <wp:extent cx="1908175" cy="2622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0817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4E1856">
                                  <w:pPr>
                                    <w:jc w:val="center"/>
                                    <w:rPr>
                                      <w:b/>
                                      <w:bCs/>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 o:spid="_x0000_s1044" type="#_x0000_t202" style="position:absolute;margin-left:20.65pt;margin-top:7.6pt;width:150.25pt;height:20.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" filled="f" stroked="f" strokeweight=".5pt">
                      <v:textbox>
                        <w:txbxContent>
                          <w:p w:rsidR="004E1856" w:rsidRDefault="004E1856">
                            <w:pPr>
                              <w:jc w:val="center"/>
                              <w:rPr>
                                <w:b/>
                                <w:bCs/>
                                <w:sz w:val="18"/>
                                <w:szCs w:val="18"/>
                                <w:lang w:val="en-US"/>
                              </w:rPr>
                            </w:pPr>
                          </w:p>
                        </w:txbxContent>
                      </v:textbox>
                    </v:shape>
                  </w:pict>
                </mc:Fallback>
              </mc:AlternateContent>
            </w:r>
          </w:p>
          <w:p w:rsidR="004E1856" w:rsidRDefault="00D37D33">
            <w:pPr>
              <w:pStyle w:val="TableParagraph"/>
              <w:spacing w:before="10"/>
              <w:rPr>
                <w:b/>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2327275</wp:posOffset>
                      </wp:positionH>
                      <wp:positionV relativeFrom="paragraph">
                        <wp:posOffset>89535</wp:posOffset>
                      </wp:positionV>
                      <wp:extent cx="480060" cy="26225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006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4E1856">
                                  <w:pPr>
                                    <w:jc w:val="cente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3" o:spid="_x0000_s1045" type="#_x0000_t202" style="position:absolute;margin-left:183.25pt;margin-top:7.05pt;width:37.8pt;height:20.6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" filled="f" stroked="f" strokeweight=".5pt">
                      <v:textbox>
                        <w:txbxContent>
                          <w:p w:rsidR="004E1856" w:rsidRDefault="004E1856">
                            <w:pPr>
                              <w:jc w:val="center"/>
                              <w:rPr>
                                <w:sz w:val="18"/>
                                <w:szCs w:val="18"/>
                                <w:lang w:val="en-US"/>
                              </w:rPr>
                            </w:pP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simplePos x="0" y="0"/>
                      <wp:positionH relativeFrom="column">
                        <wp:posOffset>676910</wp:posOffset>
                      </wp:positionH>
                      <wp:positionV relativeFrom="paragraph">
                        <wp:posOffset>100965</wp:posOffset>
                      </wp:positionV>
                      <wp:extent cx="378460" cy="25527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78460" cy="25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4E1856">
                                  <w:pPr>
                                    <w:jc w:val="cente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1" o:spid="_x0000_s1046" type="#_x0000_t202" style="position:absolute;margin-left:53.3pt;margin-top:7.95pt;width:29.8pt;height:20.1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" filled="f" stroked="f" strokeweight=".5pt">
                      <v:textbox>
                        <w:txbxContent>
                          <w:p w:rsidR="004E1856" w:rsidRDefault="004E1856">
                            <w:pPr>
                              <w:jc w:val="center"/>
                              <w:rPr>
                                <w:sz w:val="18"/>
                                <w:szCs w:val="18"/>
                                <w:lang w:val="en-US"/>
                              </w:rPr>
                            </w:pP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simplePos x="0" y="0"/>
                      <wp:positionH relativeFrom="column">
                        <wp:posOffset>1564005</wp:posOffset>
                      </wp:positionH>
                      <wp:positionV relativeFrom="paragraph">
                        <wp:posOffset>91440</wp:posOffset>
                      </wp:positionV>
                      <wp:extent cx="396875" cy="26225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96875"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4E1856">
                                  <w:pPr>
                                    <w:jc w:val="cente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2" o:spid="_x0000_s1047" type="#_x0000_t202" style="position:absolute;margin-left:123.15pt;margin-top:7.2pt;width:31.25pt;height:20.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" filled="f" stroked="f" strokeweight=".5pt">
                      <v:textbox>
                        <w:txbxContent>
                          <w:p w:rsidR="004E1856" w:rsidRDefault="004E1856">
                            <w:pPr>
                              <w:jc w:val="center"/>
                              <w:rPr>
                                <w:sz w:val="18"/>
                                <w:szCs w:val="18"/>
                                <w:lang w:val="en-US"/>
                              </w:rPr>
                            </w:pPr>
                          </w:p>
                        </w:txbxContent>
                      </v:textbox>
                    </v:shape>
                  </w:pict>
                </mc:Fallback>
              </mc:AlternateContent>
            </w:r>
          </w:p>
          <w:p w:rsidR="004E1856" w:rsidRDefault="00D37D33">
            <w:pPr>
              <w:pStyle w:val="TableParagraph"/>
              <w:tabs>
                <w:tab w:val="left" w:pos="5731"/>
              </w:tabs>
              <w:ind w:left="281"/>
              <w:jc w:val="both"/>
              <w:rPr>
                <w:sz w:val="18"/>
              </w:rPr>
            </w:pPr>
            <w:r>
              <w:rPr>
                <w:sz w:val="18"/>
              </w:rPr>
              <w:t>Ngày</w:t>
            </w:r>
            <w:r>
              <w:rPr>
                <w:spacing w:val="-2"/>
                <w:sz w:val="18"/>
              </w:rPr>
              <w:t xml:space="preserve"> </w:t>
            </w:r>
            <w:r>
              <w:rPr>
                <w:sz w:val="18"/>
              </w:rPr>
              <w:t>(Date).........tháng</w:t>
            </w:r>
            <w:r>
              <w:rPr>
                <w:spacing w:val="-1"/>
                <w:sz w:val="18"/>
              </w:rPr>
              <w:t xml:space="preserve"> </w:t>
            </w:r>
            <w:r>
              <w:rPr>
                <w:sz w:val="18"/>
              </w:rPr>
              <w:t>(month).........năm</w:t>
            </w:r>
            <w:r>
              <w:rPr>
                <w:spacing w:val="-1"/>
                <w:sz w:val="18"/>
              </w:rPr>
              <w:t xml:space="preserve"> </w:t>
            </w:r>
            <w:r>
              <w:rPr>
                <w:spacing w:val="-2"/>
                <w:sz w:val="18"/>
              </w:rPr>
              <w:t>(year).........</w:t>
            </w:r>
            <w:r>
              <w:rPr>
                <w:sz w:val="18"/>
              </w:rPr>
              <w:tab/>
              <w:t>Ngày</w:t>
            </w:r>
            <w:r>
              <w:rPr>
                <w:spacing w:val="-2"/>
                <w:sz w:val="18"/>
              </w:rPr>
              <w:t xml:space="preserve"> </w:t>
            </w:r>
            <w:r>
              <w:rPr>
                <w:sz w:val="18"/>
              </w:rPr>
              <w:t>(Date).........tháng</w:t>
            </w:r>
            <w:r>
              <w:rPr>
                <w:spacing w:val="-1"/>
                <w:sz w:val="18"/>
              </w:rPr>
              <w:t xml:space="preserve"> </w:t>
            </w:r>
            <w:r>
              <w:rPr>
                <w:sz w:val="18"/>
              </w:rPr>
              <w:t>(month).........năm</w:t>
            </w:r>
            <w:r>
              <w:rPr>
                <w:spacing w:val="-1"/>
                <w:sz w:val="18"/>
              </w:rPr>
              <w:t xml:space="preserve"> </w:t>
            </w:r>
            <w:r>
              <w:rPr>
                <w:spacing w:val="-2"/>
                <w:sz w:val="18"/>
              </w:rPr>
              <w:t>(year).........</w:t>
            </w: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rPr>
                <w:b/>
                <w:sz w:val="20"/>
              </w:rPr>
            </w:pPr>
          </w:p>
          <w:p w:rsidR="004E1856" w:rsidRDefault="004E1856">
            <w:pPr>
              <w:pStyle w:val="TableParagraph"/>
              <w:spacing w:before="8"/>
              <w:rPr>
                <w:b/>
                <w:sz w:val="17"/>
              </w:rPr>
            </w:pPr>
          </w:p>
          <w:p w:rsidR="004E1856" w:rsidRDefault="00D37D33">
            <w:pPr>
              <w:pStyle w:val="TableParagraph"/>
              <w:tabs>
                <w:tab w:val="left" w:pos="4923"/>
              </w:tabs>
              <w:ind w:left="1137"/>
              <w:rPr>
                <w:b/>
                <w:sz w:val="18"/>
              </w:rPr>
            </w:pPr>
            <w:r>
              <w:rPr>
                <w:b/>
                <w:position w:val="2"/>
                <w:sz w:val="18"/>
              </w:rPr>
              <w:t>CHỮ</w:t>
            </w:r>
            <w:r>
              <w:rPr>
                <w:b/>
                <w:spacing w:val="-3"/>
                <w:position w:val="2"/>
                <w:sz w:val="18"/>
              </w:rPr>
              <w:t xml:space="preserve"> </w:t>
            </w:r>
            <w:r>
              <w:rPr>
                <w:b/>
                <w:position w:val="2"/>
                <w:sz w:val="18"/>
              </w:rPr>
              <w:t>KÝ</w:t>
            </w:r>
            <w:r>
              <w:rPr>
                <w:b/>
                <w:spacing w:val="-3"/>
                <w:position w:val="2"/>
                <w:sz w:val="18"/>
              </w:rPr>
              <w:t xml:space="preserve"> </w:t>
            </w:r>
            <w:r>
              <w:rPr>
                <w:b/>
                <w:position w:val="2"/>
                <w:sz w:val="18"/>
              </w:rPr>
              <w:t>MẪU</w:t>
            </w:r>
            <w:r>
              <w:rPr>
                <w:b/>
                <w:spacing w:val="-3"/>
                <w:position w:val="2"/>
                <w:sz w:val="18"/>
              </w:rPr>
              <w:t xml:space="preserve"> </w:t>
            </w:r>
            <w:r>
              <w:rPr>
                <w:b/>
                <w:position w:val="2"/>
                <w:sz w:val="18"/>
              </w:rPr>
              <w:t>CỦA</w:t>
            </w:r>
            <w:r>
              <w:rPr>
                <w:b/>
                <w:spacing w:val="-3"/>
                <w:position w:val="2"/>
                <w:sz w:val="18"/>
              </w:rPr>
              <w:t xml:space="preserve"> </w:t>
            </w:r>
            <w:r>
              <w:rPr>
                <w:b/>
                <w:position w:val="2"/>
                <w:sz w:val="18"/>
              </w:rPr>
              <w:t>NHÀ</w:t>
            </w:r>
            <w:r>
              <w:rPr>
                <w:b/>
                <w:spacing w:val="-3"/>
                <w:position w:val="2"/>
                <w:sz w:val="18"/>
              </w:rPr>
              <w:t xml:space="preserve"> </w:t>
            </w:r>
            <w:r>
              <w:rPr>
                <w:b/>
                <w:position w:val="2"/>
                <w:sz w:val="18"/>
              </w:rPr>
              <w:t>ĐẦU</w:t>
            </w:r>
            <w:r>
              <w:rPr>
                <w:b/>
                <w:spacing w:val="-2"/>
                <w:position w:val="2"/>
                <w:sz w:val="18"/>
              </w:rPr>
              <w:t xml:space="preserve"> </w:t>
            </w:r>
            <w:r>
              <w:rPr>
                <w:b/>
                <w:spacing w:val="-5"/>
                <w:position w:val="2"/>
                <w:sz w:val="18"/>
              </w:rPr>
              <w:t>TƯ</w:t>
            </w:r>
            <w:r>
              <w:rPr>
                <w:b/>
                <w:position w:val="2"/>
                <w:sz w:val="18"/>
              </w:rPr>
              <w:tab/>
            </w:r>
            <w:r>
              <w:rPr>
                <w:b/>
                <w:sz w:val="18"/>
              </w:rPr>
              <w:t>CHỮ</w:t>
            </w:r>
            <w:r>
              <w:rPr>
                <w:b/>
                <w:spacing w:val="-6"/>
                <w:sz w:val="18"/>
              </w:rPr>
              <w:t xml:space="preserve"> </w:t>
            </w:r>
            <w:r>
              <w:rPr>
                <w:b/>
                <w:sz w:val="18"/>
              </w:rPr>
              <w:t>KÝ</w:t>
            </w:r>
            <w:r>
              <w:rPr>
                <w:b/>
                <w:spacing w:val="-3"/>
                <w:sz w:val="18"/>
              </w:rPr>
              <w:t xml:space="preserve"> </w:t>
            </w:r>
            <w:r>
              <w:rPr>
                <w:b/>
                <w:sz w:val="18"/>
              </w:rPr>
              <w:t>MẪU</w:t>
            </w:r>
            <w:r>
              <w:rPr>
                <w:b/>
                <w:spacing w:val="-4"/>
                <w:sz w:val="18"/>
              </w:rPr>
              <w:t xml:space="preserve"> </w:t>
            </w:r>
            <w:r>
              <w:rPr>
                <w:b/>
                <w:sz w:val="18"/>
              </w:rPr>
              <w:t>CỦA</w:t>
            </w:r>
            <w:r>
              <w:rPr>
                <w:b/>
                <w:spacing w:val="-3"/>
                <w:sz w:val="18"/>
              </w:rPr>
              <w:t xml:space="preserve"> </w:t>
            </w:r>
            <w:r>
              <w:rPr>
                <w:b/>
                <w:sz w:val="18"/>
              </w:rPr>
              <w:t>NGƯỜI</w:t>
            </w:r>
            <w:r>
              <w:rPr>
                <w:b/>
                <w:spacing w:val="-4"/>
                <w:sz w:val="18"/>
              </w:rPr>
              <w:t xml:space="preserve"> </w:t>
            </w:r>
            <w:r>
              <w:rPr>
                <w:b/>
                <w:sz w:val="18"/>
              </w:rPr>
              <w:t>ĐƯỢC</w:t>
            </w:r>
            <w:r>
              <w:rPr>
                <w:b/>
                <w:spacing w:val="-3"/>
                <w:sz w:val="18"/>
              </w:rPr>
              <w:t xml:space="preserve"> </w:t>
            </w:r>
            <w:r>
              <w:rPr>
                <w:b/>
                <w:sz w:val="18"/>
              </w:rPr>
              <w:t>ỦY</w:t>
            </w:r>
            <w:r>
              <w:rPr>
                <w:b/>
                <w:spacing w:val="-4"/>
                <w:sz w:val="18"/>
              </w:rPr>
              <w:t xml:space="preserve"> </w:t>
            </w:r>
            <w:r>
              <w:rPr>
                <w:b/>
                <w:sz w:val="18"/>
              </w:rPr>
              <w:t>QUYỀN</w:t>
            </w:r>
            <w:r>
              <w:rPr>
                <w:b/>
                <w:spacing w:val="-3"/>
                <w:sz w:val="18"/>
              </w:rPr>
              <w:t xml:space="preserve"> </w:t>
            </w:r>
            <w:r>
              <w:rPr>
                <w:b/>
                <w:sz w:val="18"/>
              </w:rPr>
              <w:t>GIAO</w:t>
            </w:r>
            <w:r>
              <w:rPr>
                <w:b/>
                <w:spacing w:val="-3"/>
                <w:sz w:val="18"/>
              </w:rPr>
              <w:t xml:space="preserve"> </w:t>
            </w:r>
            <w:r>
              <w:rPr>
                <w:b/>
                <w:spacing w:val="-4"/>
                <w:sz w:val="18"/>
              </w:rPr>
              <w:t>DỊCH</w:t>
            </w:r>
          </w:p>
          <w:p w:rsidR="004E1856" w:rsidRDefault="00D37D33">
            <w:pPr>
              <w:pStyle w:val="TableParagraph"/>
              <w:tabs>
                <w:tab w:val="left" w:pos="5288"/>
              </w:tabs>
              <w:spacing w:before="53"/>
              <w:ind w:left="1196"/>
              <w:rPr>
                <w:b/>
                <w:i/>
                <w:sz w:val="18"/>
              </w:rPr>
            </w:pPr>
            <w:r>
              <w:rPr>
                <w:b/>
                <w:i/>
                <w:position w:val="4"/>
                <w:sz w:val="18"/>
              </w:rPr>
              <w:t>(Specimen</w:t>
            </w:r>
            <w:r>
              <w:rPr>
                <w:b/>
                <w:i/>
                <w:spacing w:val="-3"/>
                <w:position w:val="4"/>
                <w:sz w:val="18"/>
              </w:rPr>
              <w:t xml:space="preserve"> </w:t>
            </w:r>
            <w:r>
              <w:rPr>
                <w:b/>
                <w:i/>
                <w:position w:val="4"/>
                <w:sz w:val="18"/>
              </w:rPr>
              <w:t>signature</w:t>
            </w:r>
            <w:r>
              <w:rPr>
                <w:b/>
                <w:i/>
                <w:spacing w:val="-3"/>
                <w:position w:val="4"/>
                <w:sz w:val="18"/>
              </w:rPr>
              <w:t xml:space="preserve"> </w:t>
            </w:r>
            <w:r>
              <w:rPr>
                <w:b/>
                <w:i/>
                <w:position w:val="4"/>
                <w:sz w:val="18"/>
              </w:rPr>
              <w:t>of</w:t>
            </w:r>
            <w:r>
              <w:rPr>
                <w:b/>
                <w:i/>
                <w:spacing w:val="-3"/>
                <w:position w:val="4"/>
                <w:sz w:val="18"/>
              </w:rPr>
              <w:t xml:space="preserve"> </w:t>
            </w:r>
            <w:r>
              <w:rPr>
                <w:b/>
                <w:i/>
                <w:position w:val="4"/>
                <w:sz w:val="18"/>
              </w:rPr>
              <w:t>the</w:t>
            </w:r>
            <w:r>
              <w:rPr>
                <w:b/>
                <w:i/>
                <w:spacing w:val="-3"/>
                <w:position w:val="4"/>
                <w:sz w:val="18"/>
              </w:rPr>
              <w:t xml:space="preserve"> </w:t>
            </w:r>
            <w:r>
              <w:rPr>
                <w:b/>
                <w:i/>
                <w:spacing w:val="-2"/>
                <w:position w:val="4"/>
                <w:sz w:val="18"/>
              </w:rPr>
              <w:t>Investor)</w:t>
            </w:r>
            <w:r>
              <w:rPr>
                <w:b/>
                <w:i/>
                <w:position w:val="4"/>
                <w:sz w:val="18"/>
              </w:rPr>
              <w:tab/>
            </w:r>
            <w:r>
              <w:rPr>
                <w:b/>
                <w:i/>
                <w:sz w:val="18"/>
              </w:rPr>
              <w:t>(Specimen</w:t>
            </w:r>
            <w:r>
              <w:rPr>
                <w:b/>
                <w:i/>
                <w:spacing w:val="-4"/>
                <w:sz w:val="18"/>
              </w:rPr>
              <w:t xml:space="preserve"> </w:t>
            </w:r>
            <w:r>
              <w:rPr>
                <w:b/>
                <w:i/>
                <w:sz w:val="18"/>
              </w:rPr>
              <w:t>signature</w:t>
            </w:r>
            <w:r>
              <w:rPr>
                <w:b/>
                <w:i/>
                <w:spacing w:val="-2"/>
                <w:sz w:val="18"/>
              </w:rPr>
              <w:t xml:space="preserve"> </w:t>
            </w:r>
            <w:r>
              <w:rPr>
                <w:b/>
                <w:i/>
                <w:sz w:val="18"/>
              </w:rPr>
              <w:t>of</w:t>
            </w:r>
            <w:r>
              <w:rPr>
                <w:b/>
                <w:i/>
                <w:spacing w:val="-2"/>
                <w:sz w:val="18"/>
              </w:rPr>
              <w:t xml:space="preserve"> </w:t>
            </w:r>
            <w:r>
              <w:rPr>
                <w:b/>
                <w:i/>
                <w:sz w:val="18"/>
              </w:rPr>
              <w:t>the</w:t>
            </w:r>
            <w:r>
              <w:rPr>
                <w:b/>
                <w:i/>
                <w:spacing w:val="-2"/>
                <w:sz w:val="18"/>
              </w:rPr>
              <w:t xml:space="preserve"> </w:t>
            </w:r>
            <w:r>
              <w:rPr>
                <w:b/>
                <w:i/>
                <w:sz w:val="18"/>
              </w:rPr>
              <w:t>authorized</w:t>
            </w:r>
            <w:r>
              <w:rPr>
                <w:b/>
                <w:i/>
                <w:spacing w:val="-2"/>
                <w:sz w:val="18"/>
              </w:rPr>
              <w:t xml:space="preserve"> </w:t>
            </w:r>
            <w:r>
              <w:rPr>
                <w:b/>
                <w:i/>
                <w:sz w:val="18"/>
              </w:rPr>
              <w:t>person</w:t>
            </w:r>
            <w:r>
              <w:rPr>
                <w:b/>
                <w:i/>
                <w:spacing w:val="-1"/>
                <w:sz w:val="18"/>
              </w:rPr>
              <w:t xml:space="preserve"> </w:t>
            </w:r>
            <w:r>
              <w:rPr>
                <w:b/>
                <w:i/>
                <w:sz w:val="18"/>
              </w:rPr>
              <w:t>for</w:t>
            </w:r>
            <w:r>
              <w:rPr>
                <w:b/>
                <w:i/>
                <w:spacing w:val="-1"/>
                <w:sz w:val="18"/>
              </w:rPr>
              <w:t xml:space="preserve"> </w:t>
            </w:r>
            <w:r>
              <w:rPr>
                <w:b/>
                <w:i/>
                <w:spacing w:val="-2"/>
                <w:sz w:val="18"/>
              </w:rPr>
              <w:t>trading)</w:t>
            </w:r>
          </w:p>
        </w:tc>
      </w:tr>
    </w:tbl>
    <w:p w:rsidR="004E1856" w:rsidRDefault="00272A27">
      <w:pPr>
        <w:rPr>
          <w:sz w:val="2"/>
          <w:szCs w:val="2"/>
        </w:rPr>
      </w:pPr>
      <w:r>
        <w:pict>
          <v:shape id="docshape20" o:spid="_x0000_s1044" type="#_x0000_t202" style="position:absolute;margin-left:52.5pt;margin-top:651.5pt;width:481pt;height:91pt;z-index:251666944;mso-position-horizontal-relative:page;mso-position-vertical-relative:page;mso-width-relative:page;mso-height-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00"/>
                    <w:gridCol w:w="2400"/>
                    <w:gridCol w:w="2400"/>
                    <w:gridCol w:w="2400"/>
                  </w:tblGrid>
                  <w:tr w:rsidR="004E1856">
                    <w:trPr>
                      <w:trHeight w:val="1780"/>
                    </w:trPr>
                    <w:tc>
                      <w:tcPr>
                        <w:tcW w:w="2400" w:type="dxa"/>
                      </w:tcPr>
                      <w:p w:rsidR="004E1856" w:rsidRDefault="00D37D33">
                        <w:pPr>
                          <w:pStyle w:val="TableParagraph"/>
                          <w:spacing w:before="57"/>
                          <w:ind w:left="329"/>
                          <w:rPr>
                            <w:sz w:val="18"/>
                          </w:rPr>
                        </w:pPr>
                        <w:r>
                          <w:rPr>
                            <w:sz w:val="18"/>
                          </w:rPr>
                          <w:t>Chữ</w:t>
                        </w:r>
                        <w:r>
                          <w:rPr>
                            <w:spacing w:val="-2"/>
                            <w:sz w:val="18"/>
                          </w:rPr>
                          <w:t xml:space="preserve"> </w:t>
                        </w:r>
                        <w:r>
                          <w:rPr>
                            <w:sz w:val="18"/>
                          </w:rPr>
                          <w:t>ký</w:t>
                        </w:r>
                        <w:r>
                          <w:rPr>
                            <w:spacing w:val="-1"/>
                            <w:sz w:val="18"/>
                          </w:rPr>
                          <w:t xml:space="preserve"> </w:t>
                        </w:r>
                        <w:r>
                          <w:rPr>
                            <w:sz w:val="18"/>
                          </w:rPr>
                          <w:t>1 (1</w:t>
                        </w:r>
                        <w:r>
                          <w:rPr>
                            <w:spacing w:val="6"/>
                            <w:sz w:val="18"/>
                          </w:rPr>
                          <w:t xml:space="preserve"> </w:t>
                        </w:r>
                        <w:r>
                          <w:rPr>
                            <w:position w:val="8"/>
                            <w:sz w:val="14"/>
                          </w:rPr>
                          <w:t>st</w:t>
                        </w:r>
                        <w:r>
                          <w:rPr>
                            <w:spacing w:val="-1"/>
                            <w:position w:val="8"/>
                            <w:sz w:val="14"/>
                          </w:rPr>
                          <w:t xml:space="preserve"> </w:t>
                        </w:r>
                        <w:r>
                          <w:rPr>
                            <w:spacing w:val="-2"/>
                            <w:sz w:val="18"/>
                          </w:rPr>
                          <w:t>s</w:t>
                        </w:r>
                        <w:bookmarkStart w:id="0" w:name="_GoBack"/>
                        <w:bookmarkEnd w:id="0"/>
                        <w:r>
                          <w:rPr>
                            <w:spacing w:val="-2"/>
                            <w:sz w:val="18"/>
                          </w:rPr>
                          <w:t>ignature)</w:t>
                        </w:r>
                      </w:p>
                    </w:tc>
                    <w:tc>
                      <w:tcPr>
                        <w:tcW w:w="2400" w:type="dxa"/>
                      </w:tcPr>
                      <w:p w:rsidR="004E1856" w:rsidRDefault="00D37D33">
                        <w:pPr>
                          <w:pStyle w:val="TableParagraph"/>
                          <w:spacing w:before="57"/>
                          <w:ind w:left="309"/>
                          <w:rPr>
                            <w:sz w:val="18"/>
                          </w:rPr>
                        </w:pPr>
                        <w:r>
                          <w:rPr>
                            <w:sz w:val="18"/>
                          </w:rPr>
                          <w:t>Chữ</w:t>
                        </w:r>
                        <w:r>
                          <w:rPr>
                            <w:spacing w:val="-2"/>
                            <w:sz w:val="18"/>
                          </w:rPr>
                          <w:t xml:space="preserve"> </w:t>
                        </w:r>
                        <w:r>
                          <w:rPr>
                            <w:sz w:val="18"/>
                          </w:rPr>
                          <w:t>ký</w:t>
                        </w:r>
                        <w:r>
                          <w:rPr>
                            <w:spacing w:val="-1"/>
                            <w:sz w:val="18"/>
                          </w:rPr>
                          <w:t xml:space="preserve"> </w:t>
                        </w:r>
                        <w:r>
                          <w:rPr>
                            <w:sz w:val="18"/>
                          </w:rPr>
                          <w:t>2 (2</w:t>
                        </w:r>
                        <w:r>
                          <w:rPr>
                            <w:spacing w:val="-16"/>
                            <w:sz w:val="18"/>
                          </w:rPr>
                          <w:t xml:space="preserve"> </w:t>
                        </w:r>
                        <w:r>
                          <w:rPr>
                            <w:spacing w:val="-2"/>
                            <w:position w:val="8"/>
                            <w:sz w:val="14"/>
                          </w:rPr>
                          <w:t>nd</w:t>
                        </w:r>
                        <w:r>
                          <w:rPr>
                            <w:spacing w:val="-2"/>
                            <w:sz w:val="18"/>
                          </w:rPr>
                          <w:t>signature)</w:t>
                        </w:r>
                      </w:p>
                    </w:tc>
                    <w:tc>
                      <w:tcPr>
                        <w:tcW w:w="2400" w:type="dxa"/>
                      </w:tcPr>
                      <w:p w:rsidR="004E1856" w:rsidRDefault="00D37D33">
                        <w:pPr>
                          <w:pStyle w:val="TableParagraph"/>
                          <w:spacing w:before="57"/>
                          <w:ind w:left="309"/>
                          <w:rPr>
                            <w:sz w:val="18"/>
                          </w:rPr>
                        </w:pPr>
                        <w:r>
                          <w:rPr>
                            <w:sz w:val="18"/>
                          </w:rPr>
                          <w:t>Chữ</w:t>
                        </w:r>
                        <w:r>
                          <w:rPr>
                            <w:spacing w:val="-2"/>
                            <w:sz w:val="18"/>
                          </w:rPr>
                          <w:t xml:space="preserve"> </w:t>
                        </w:r>
                        <w:r>
                          <w:rPr>
                            <w:sz w:val="18"/>
                          </w:rPr>
                          <w:t>ký</w:t>
                        </w:r>
                        <w:r>
                          <w:rPr>
                            <w:spacing w:val="-1"/>
                            <w:sz w:val="18"/>
                          </w:rPr>
                          <w:t xml:space="preserve"> </w:t>
                        </w:r>
                        <w:r>
                          <w:rPr>
                            <w:sz w:val="18"/>
                          </w:rPr>
                          <w:t>1 (1</w:t>
                        </w:r>
                        <w:r>
                          <w:rPr>
                            <w:spacing w:val="6"/>
                            <w:sz w:val="18"/>
                          </w:rPr>
                          <w:t xml:space="preserve"> </w:t>
                        </w:r>
                        <w:r>
                          <w:rPr>
                            <w:position w:val="8"/>
                            <w:sz w:val="14"/>
                          </w:rPr>
                          <w:t>st</w:t>
                        </w:r>
                        <w:r>
                          <w:rPr>
                            <w:spacing w:val="-1"/>
                            <w:position w:val="8"/>
                            <w:sz w:val="14"/>
                          </w:rPr>
                          <w:t xml:space="preserve"> </w:t>
                        </w:r>
                        <w:r>
                          <w:rPr>
                            <w:spacing w:val="-2"/>
                            <w:sz w:val="18"/>
                          </w:rPr>
                          <w:t>signature)</w:t>
                        </w:r>
                      </w:p>
                    </w:tc>
                    <w:tc>
                      <w:tcPr>
                        <w:tcW w:w="2400" w:type="dxa"/>
                      </w:tcPr>
                      <w:p w:rsidR="004E1856" w:rsidRDefault="00D37D33">
                        <w:pPr>
                          <w:pStyle w:val="TableParagraph"/>
                          <w:spacing w:before="57"/>
                          <w:ind w:left="289"/>
                          <w:rPr>
                            <w:sz w:val="18"/>
                          </w:rPr>
                        </w:pPr>
                        <w:r>
                          <w:rPr>
                            <w:sz w:val="18"/>
                          </w:rPr>
                          <w:t>Chữ</w:t>
                        </w:r>
                        <w:r>
                          <w:rPr>
                            <w:spacing w:val="-2"/>
                            <w:sz w:val="18"/>
                          </w:rPr>
                          <w:t xml:space="preserve"> </w:t>
                        </w:r>
                        <w:r>
                          <w:rPr>
                            <w:sz w:val="18"/>
                          </w:rPr>
                          <w:t>ký</w:t>
                        </w:r>
                        <w:r>
                          <w:rPr>
                            <w:spacing w:val="-1"/>
                            <w:sz w:val="18"/>
                          </w:rPr>
                          <w:t xml:space="preserve"> </w:t>
                        </w:r>
                        <w:r>
                          <w:rPr>
                            <w:sz w:val="18"/>
                          </w:rPr>
                          <w:t>2 (2</w:t>
                        </w:r>
                        <w:r>
                          <w:rPr>
                            <w:spacing w:val="-16"/>
                            <w:sz w:val="18"/>
                          </w:rPr>
                          <w:t xml:space="preserve"> </w:t>
                        </w:r>
                        <w:r>
                          <w:rPr>
                            <w:spacing w:val="-2"/>
                            <w:position w:val="8"/>
                            <w:sz w:val="14"/>
                          </w:rPr>
                          <w:t>nd</w:t>
                        </w:r>
                        <w:r>
                          <w:rPr>
                            <w:spacing w:val="-2"/>
                            <w:sz w:val="18"/>
                          </w:rPr>
                          <w:t>signature)</w:t>
                        </w:r>
                      </w:p>
                    </w:tc>
                  </w:tr>
                </w:tbl>
                <w:p w:rsidR="004E1856" w:rsidRDefault="004E1856">
                  <w:pPr>
                    <w:pStyle w:val="BodyText"/>
                  </w:pPr>
                </w:p>
              </w:txbxContent>
            </v:textbox>
            <w10:wrap anchorx="page" anchory="page"/>
          </v:shape>
        </w:pict>
      </w:r>
    </w:p>
    <w:p w:rsidR="004E1856" w:rsidRDefault="004E1856">
      <w:pPr>
        <w:rPr>
          <w:sz w:val="2"/>
          <w:szCs w:val="2"/>
        </w:rPr>
        <w:sectPr w:rsidR="004E1856">
          <w:type w:val="continuous"/>
          <w:pgSz w:w="11900" w:h="16840"/>
          <w:pgMar w:top="800" w:right="780" w:bottom="1080" w:left="700" w:header="0" w:footer="782"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120"/>
      </w:tblGrid>
      <w:tr w:rsidR="004E1856">
        <w:trPr>
          <w:trHeight w:val="390"/>
        </w:trPr>
        <w:tc>
          <w:tcPr>
            <w:tcW w:w="10120" w:type="dxa"/>
          </w:tcPr>
          <w:p w:rsidR="004E1856" w:rsidRDefault="00D37D33">
            <w:pPr>
              <w:pStyle w:val="TableParagraph"/>
              <w:spacing w:before="109"/>
              <w:ind w:left="90"/>
              <w:rPr>
                <w:sz w:val="20"/>
              </w:rPr>
            </w:pPr>
            <w:r>
              <w:rPr>
                <w:b/>
                <w:sz w:val="20"/>
              </w:rPr>
              <w:lastRenderedPageBreak/>
              <w:t>VII.</w:t>
            </w:r>
            <w:r>
              <w:rPr>
                <w:b/>
                <w:spacing w:val="-6"/>
                <w:sz w:val="20"/>
              </w:rPr>
              <w:t xml:space="preserve"> </w:t>
            </w:r>
            <w:r>
              <w:rPr>
                <w:b/>
                <w:sz w:val="20"/>
              </w:rPr>
              <w:t>THÔNG</w:t>
            </w:r>
            <w:r>
              <w:rPr>
                <w:b/>
                <w:spacing w:val="-4"/>
                <w:sz w:val="20"/>
              </w:rPr>
              <w:t xml:space="preserve"> </w:t>
            </w:r>
            <w:r>
              <w:rPr>
                <w:b/>
                <w:sz w:val="20"/>
              </w:rPr>
              <w:t>TIN</w:t>
            </w:r>
            <w:r>
              <w:rPr>
                <w:b/>
                <w:spacing w:val="-4"/>
                <w:sz w:val="20"/>
              </w:rPr>
              <w:t xml:space="preserve"> </w:t>
            </w:r>
            <w:r>
              <w:rPr>
                <w:b/>
                <w:sz w:val="20"/>
              </w:rPr>
              <w:t>VỀ</w:t>
            </w:r>
            <w:r>
              <w:rPr>
                <w:b/>
                <w:spacing w:val="-4"/>
                <w:sz w:val="20"/>
              </w:rPr>
              <w:t xml:space="preserve"> </w:t>
            </w:r>
            <w:r>
              <w:rPr>
                <w:b/>
                <w:sz w:val="20"/>
              </w:rPr>
              <w:t>ĐẠI</w:t>
            </w:r>
            <w:r>
              <w:rPr>
                <w:b/>
                <w:spacing w:val="-4"/>
                <w:sz w:val="20"/>
              </w:rPr>
              <w:t xml:space="preserve"> </w:t>
            </w:r>
            <w:r>
              <w:rPr>
                <w:b/>
                <w:sz w:val="20"/>
              </w:rPr>
              <w:t>LÝ</w:t>
            </w:r>
            <w:r>
              <w:rPr>
                <w:b/>
                <w:spacing w:val="-4"/>
                <w:sz w:val="20"/>
              </w:rPr>
              <w:t xml:space="preserve"> </w:t>
            </w:r>
            <w:r>
              <w:rPr>
                <w:b/>
                <w:sz w:val="20"/>
              </w:rPr>
              <w:t>PHÂN</w:t>
            </w:r>
            <w:r>
              <w:rPr>
                <w:b/>
                <w:spacing w:val="-4"/>
                <w:sz w:val="20"/>
              </w:rPr>
              <w:t xml:space="preserve"> </w:t>
            </w:r>
            <w:r>
              <w:rPr>
                <w:b/>
                <w:sz w:val="20"/>
              </w:rPr>
              <w:t>PHỐI/</w:t>
            </w:r>
            <w:r>
              <w:rPr>
                <w:b/>
                <w:spacing w:val="-3"/>
                <w:sz w:val="20"/>
              </w:rPr>
              <w:t xml:space="preserve"> </w:t>
            </w:r>
            <w:r>
              <w:rPr>
                <w:sz w:val="20"/>
              </w:rPr>
              <w:t>DISTRIBUTOR</w:t>
            </w:r>
            <w:r>
              <w:rPr>
                <w:spacing w:val="-4"/>
                <w:sz w:val="20"/>
              </w:rPr>
              <w:t xml:space="preserve"> </w:t>
            </w:r>
            <w:r>
              <w:rPr>
                <w:sz w:val="20"/>
              </w:rPr>
              <w:t>’S</w:t>
            </w:r>
            <w:r>
              <w:rPr>
                <w:spacing w:val="-3"/>
                <w:sz w:val="20"/>
              </w:rPr>
              <w:t xml:space="preserve"> </w:t>
            </w:r>
            <w:r>
              <w:rPr>
                <w:spacing w:val="-2"/>
                <w:sz w:val="20"/>
              </w:rPr>
              <w:t>INFORMATION</w:t>
            </w:r>
          </w:p>
        </w:tc>
      </w:tr>
      <w:tr w:rsidR="004E1856">
        <w:trPr>
          <w:trHeight w:val="420"/>
        </w:trPr>
        <w:tc>
          <w:tcPr>
            <w:tcW w:w="10120" w:type="dxa"/>
          </w:tcPr>
          <w:p w:rsidR="004E1856" w:rsidRDefault="00D37D33">
            <w:pPr>
              <w:pStyle w:val="TableParagraph"/>
              <w:spacing w:before="20" w:line="193" w:lineRule="exact"/>
              <w:ind w:left="80" w:right="7777"/>
              <w:jc w:val="center"/>
              <w:rPr>
                <w:sz w:val="18"/>
              </w:rPr>
            </w:pPr>
            <w:r>
              <w:rPr>
                <w:sz w:val="18"/>
              </w:rPr>
              <w:t>1.</w:t>
            </w:r>
            <w:r>
              <w:rPr>
                <w:spacing w:val="44"/>
                <w:sz w:val="18"/>
              </w:rPr>
              <w:t xml:space="preserve">  </w:t>
            </w:r>
            <w:r>
              <w:rPr>
                <w:sz w:val="18"/>
              </w:rPr>
              <w:t>Đại</w:t>
            </w:r>
            <w:r>
              <w:rPr>
                <w:spacing w:val="-2"/>
                <w:sz w:val="18"/>
              </w:rPr>
              <w:t xml:space="preserve"> </w:t>
            </w:r>
            <w:r>
              <w:rPr>
                <w:sz w:val="18"/>
              </w:rPr>
              <w:t>lý</w:t>
            </w:r>
            <w:r>
              <w:rPr>
                <w:spacing w:val="-1"/>
                <w:sz w:val="18"/>
              </w:rPr>
              <w:t xml:space="preserve"> </w:t>
            </w:r>
            <w:r>
              <w:rPr>
                <w:sz w:val="18"/>
              </w:rPr>
              <w:t xml:space="preserve">phân </w:t>
            </w:r>
            <w:r>
              <w:rPr>
                <w:spacing w:val="-2"/>
                <w:sz w:val="18"/>
              </w:rPr>
              <w:t>phối:</w:t>
            </w:r>
          </w:p>
          <w:p w:rsidR="004E1856" w:rsidRDefault="00D37D33">
            <w:pPr>
              <w:pStyle w:val="TableParagraph"/>
              <w:spacing w:line="186" w:lineRule="exact"/>
              <w:ind w:left="43" w:right="7800"/>
              <w:jc w:val="center"/>
              <w:rPr>
                <w:i/>
                <w:sz w:val="18"/>
              </w:rPr>
            </w:pPr>
            <w:r>
              <w:rPr>
                <w:noProof/>
                <w:lang w:val="en-US"/>
              </w:rPr>
              <mc:AlternateContent>
                <mc:Choice Requires="wps">
                  <w:drawing>
                    <wp:anchor distT="0" distB="0" distL="114300" distR="114300" simplePos="0" relativeHeight="251647488" behindDoc="0" locked="0" layoutInCell="1" allowOverlap="1">
                      <wp:simplePos x="0" y="0"/>
                      <wp:positionH relativeFrom="column">
                        <wp:posOffset>1028700</wp:posOffset>
                      </wp:positionH>
                      <wp:positionV relativeFrom="paragraph">
                        <wp:posOffset>103928</wp:posOffset>
                      </wp:positionV>
                      <wp:extent cx="3670300" cy="262255"/>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367030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D37D33">
                                  <w:pPr>
                                    <w:rPr>
                                      <w:b/>
                                      <w:bCs/>
                                      <w:sz w:val="18"/>
                                      <w:szCs w:val="18"/>
                                      <w:lang w:val="en-US"/>
                                    </w:rPr>
                                  </w:pPr>
                                  <w:r>
                                    <w:rPr>
                                      <w:b/>
                                      <w:bCs/>
                                      <w:sz w:val="18"/>
                                      <w:szCs w:val="18"/>
                                      <w:lang w:val="en-US"/>
                                    </w:rPr>
                                    <w:t xml:space="preserve">CÔNG TY CỔ PHẦN </w:t>
                                  </w:r>
                                  <w:r w:rsidR="006F01D0" w:rsidRPr="006F01D0">
                                    <w:rPr>
                                      <w:b/>
                                      <w:bCs/>
                                      <w:sz w:val="18"/>
                                      <w:szCs w:val="18"/>
                                      <w:lang w:val="en-US"/>
                                    </w:rPr>
                                    <w:t>CÔNG NGHỆ TÀI CHÍNH DIGIFINANCE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Text Box 23" o:spid="_x0000_s1048" type="#_x0000_t202" style="position:absolute;left:0;text-align:left;margin-left:81pt;margin-top:8.2pt;width:289pt;height:20.6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" filled="f" stroked="f" strokeweight=".5pt">
                      <v:textbox>
                        <w:txbxContent>
                          <w:p w:rsidR="004E1856" w:rsidRDefault="00D37D33">
                            <w:pPr>
                              <w:rPr>
                                <w:b/>
                                <w:bCs/>
                                <w:sz w:val="18"/>
                                <w:szCs w:val="18"/>
                                <w:lang w:val="en-US"/>
                              </w:rPr>
                            </w:pPr>
                            <w:r>
                              <w:rPr>
                                <w:b/>
                                <w:bCs/>
                                <w:sz w:val="18"/>
                                <w:szCs w:val="18"/>
                                <w:lang w:val="en-US"/>
                              </w:rPr>
                              <w:t xml:space="preserve">CÔNG TY CỔ PHẦN </w:t>
                            </w:r>
                            <w:r w:rsidR="006F01D0" w:rsidRPr="006F01D0">
                              <w:rPr>
                                <w:b/>
                                <w:bCs/>
                                <w:sz w:val="18"/>
                                <w:szCs w:val="18"/>
                                <w:lang w:val="en-US"/>
                              </w:rPr>
                              <w:t>CÔNG NGHỆ TÀI CHÍNH DIGIFINANCE</w:t>
                            </w:r>
                          </w:p>
                        </w:txbxContent>
                      </v:textbox>
                    </v:shape>
                  </w:pict>
                </mc:Fallback>
              </mc:AlternateContent>
            </w:r>
            <w:r>
              <w:rPr>
                <w:i/>
                <w:spacing w:val="-2"/>
                <w:sz w:val="18"/>
              </w:rPr>
              <w:t>Distributor</w:t>
            </w:r>
          </w:p>
        </w:tc>
      </w:tr>
      <w:tr w:rsidR="004E1856">
        <w:trPr>
          <w:trHeight w:val="420"/>
        </w:trPr>
        <w:tc>
          <w:tcPr>
            <w:tcW w:w="10120" w:type="dxa"/>
          </w:tcPr>
          <w:p w:rsidR="004E1856" w:rsidRDefault="00D37D33">
            <w:pPr>
              <w:pStyle w:val="TableParagraph"/>
              <w:spacing w:before="20" w:line="193" w:lineRule="exact"/>
              <w:ind w:left="190"/>
              <w:rPr>
                <w:b/>
                <w:sz w:val="18"/>
              </w:rPr>
            </w:pPr>
            <w:r>
              <w:rPr>
                <w:sz w:val="18"/>
              </w:rPr>
              <w:t>Tên</w:t>
            </w:r>
            <w:r>
              <w:rPr>
                <w:spacing w:val="-3"/>
                <w:sz w:val="18"/>
              </w:rPr>
              <w:t xml:space="preserve"> </w:t>
            </w:r>
            <w:r>
              <w:rPr>
                <w:sz w:val="18"/>
              </w:rPr>
              <w:t>đại</w:t>
            </w:r>
            <w:r>
              <w:rPr>
                <w:spacing w:val="-2"/>
                <w:sz w:val="18"/>
              </w:rPr>
              <w:t xml:space="preserve"> </w:t>
            </w:r>
            <w:r>
              <w:rPr>
                <w:sz w:val="18"/>
              </w:rPr>
              <w:t>lý:</w:t>
            </w:r>
            <w:r>
              <w:rPr>
                <w:spacing w:val="-6"/>
                <w:sz w:val="18"/>
              </w:rPr>
              <w:t xml:space="preserve"> </w:t>
            </w:r>
          </w:p>
          <w:p w:rsidR="004E1856" w:rsidRDefault="00D37D33">
            <w:pPr>
              <w:pStyle w:val="TableParagraph"/>
              <w:spacing w:line="186" w:lineRule="exact"/>
              <w:ind w:left="190"/>
              <w:rPr>
                <w:i/>
                <w:sz w:val="18"/>
              </w:rPr>
            </w:pPr>
            <w:r>
              <w:rPr>
                <w:noProof/>
                <w:lang w:val="en-US"/>
              </w:rPr>
              <mc:AlternateContent>
                <mc:Choice Requires="wps">
                  <w:drawing>
                    <wp:anchor distT="0" distB="0" distL="114300" distR="114300" simplePos="0" relativeHeight="251646464" behindDoc="0" locked="0" layoutInCell="1" allowOverlap="1">
                      <wp:simplePos x="0" y="0"/>
                      <wp:positionH relativeFrom="column">
                        <wp:posOffset>1085850</wp:posOffset>
                      </wp:positionH>
                      <wp:positionV relativeFrom="paragraph">
                        <wp:posOffset>100965</wp:posOffset>
                      </wp:positionV>
                      <wp:extent cx="3437890" cy="26225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43789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6F01D0">
                                  <w:pPr>
                                    <w:rPr>
                                      <w:b/>
                                      <w:bCs/>
                                      <w:sz w:val="18"/>
                                      <w:szCs w:val="18"/>
                                      <w:lang w:val="en-US"/>
                                    </w:rPr>
                                  </w:pPr>
                                  <w:r>
                                    <w:rPr>
                                      <w:b/>
                                      <w:bCs/>
                                      <w:sz w:val="18"/>
                                      <w:szCs w:val="18"/>
                                      <w:lang w:val="en-US"/>
                                    </w:rPr>
                                    <w:t>801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49" type="#_x0000_t202" style="position:absolute;left:0;text-align:left;margin-left:85.5pt;margin-top:7.95pt;width:270.7pt;height:20.6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" filled="f" stroked="f" strokeweight=".5pt">
                      <v:textbox>
                        <w:txbxContent>
                          <w:p w:rsidR="004E1856" w:rsidRDefault="006F01D0">
                            <w:pPr>
                              <w:rPr>
                                <w:b/>
                                <w:bCs/>
                                <w:sz w:val="18"/>
                                <w:szCs w:val="18"/>
                                <w:lang w:val="en-US"/>
                              </w:rPr>
                            </w:pPr>
                            <w:r>
                              <w:rPr>
                                <w:b/>
                                <w:bCs/>
                                <w:sz w:val="18"/>
                                <w:szCs w:val="18"/>
                                <w:lang w:val="en-US"/>
                              </w:rPr>
                              <w:t>801</w:t>
                            </w:r>
                          </w:p>
                        </w:txbxContent>
                      </v:textbox>
                    </v:shape>
                  </w:pict>
                </mc:Fallback>
              </mc:AlternateContent>
            </w:r>
            <w:r>
              <w:rPr>
                <w:i/>
                <w:sz w:val="18"/>
              </w:rPr>
              <w:t>Distributor’s</w:t>
            </w:r>
            <w:r>
              <w:rPr>
                <w:i/>
                <w:spacing w:val="-5"/>
                <w:sz w:val="18"/>
              </w:rPr>
              <w:t xml:space="preserve"> </w:t>
            </w:r>
            <w:r>
              <w:rPr>
                <w:i/>
                <w:sz w:val="18"/>
              </w:rPr>
              <w:t>Name</w:t>
            </w:r>
          </w:p>
        </w:tc>
      </w:tr>
      <w:tr w:rsidR="004E1856">
        <w:trPr>
          <w:trHeight w:val="420"/>
        </w:trPr>
        <w:tc>
          <w:tcPr>
            <w:tcW w:w="10120" w:type="dxa"/>
          </w:tcPr>
          <w:p w:rsidR="004E1856" w:rsidRDefault="00D37D33">
            <w:pPr>
              <w:pStyle w:val="TableParagraph"/>
              <w:spacing w:line="193" w:lineRule="exact"/>
              <w:ind w:left="190"/>
              <w:rPr>
                <w:b/>
                <w:sz w:val="18"/>
              </w:rPr>
            </w:pPr>
            <w:r>
              <w:rPr>
                <w:sz w:val="18"/>
              </w:rPr>
              <w:t>Mã</w:t>
            </w:r>
            <w:r>
              <w:rPr>
                <w:spacing w:val="-2"/>
                <w:sz w:val="18"/>
              </w:rPr>
              <w:t xml:space="preserve"> </w:t>
            </w:r>
            <w:r>
              <w:rPr>
                <w:sz w:val="18"/>
              </w:rPr>
              <w:t>đại lý</w:t>
            </w:r>
            <w:r>
              <w:rPr>
                <w:spacing w:val="-2"/>
                <w:sz w:val="18"/>
              </w:rPr>
              <w:t xml:space="preserve"> </w:t>
            </w:r>
            <w:r>
              <w:rPr>
                <w:sz w:val="18"/>
              </w:rPr>
              <w:t>phân phối:</w:t>
            </w:r>
            <w:r>
              <w:rPr>
                <w:spacing w:val="-5"/>
                <w:sz w:val="18"/>
              </w:rPr>
              <w:t xml:space="preserve"> </w:t>
            </w:r>
          </w:p>
          <w:p w:rsidR="004E1856" w:rsidRDefault="00D37D33">
            <w:pPr>
              <w:pStyle w:val="TableParagraph"/>
              <w:spacing w:line="193" w:lineRule="exact"/>
              <w:ind w:left="190"/>
              <w:rPr>
                <w:i/>
                <w:sz w:val="18"/>
              </w:rPr>
            </w:pPr>
            <w:r>
              <w:rPr>
                <w:noProof/>
                <w:lang w:val="en-US"/>
              </w:rPr>
              <mc:AlternateContent>
                <mc:Choice Requires="wps">
                  <w:drawing>
                    <wp:anchor distT="0" distB="0" distL="114300" distR="114300" simplePos="0" relativeHeight="251645440" behindDoc="0" locked="0" layoutInCell="1" allowOverlap="1">
                      <wp:simplePos x="0" y="0"/>
                      <wp:positionH relativeFrom="column">
                        <wp:posOffset>1210945</wp:posOffset>
                      </wp:positionH>
                      <wp:positionV relativeFrom="paragraph">
                        <wp:posOffset>96520</wp:posOffset>
                      </wp:positionV>
                      <wp:extent cx="3437890" cy="26225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43789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064E2B">
                                  <w:pPr>
                                    <w:rPr>
                                      <w:b/>
                                      <w:bCs/>
                                      <w:sz w:val="18"/>
                                      <w:szCs w:val="18"/>
                                      <w:lang w:val="en-US"/>
                                    </w:rPr>
                                  </w:pPr>
                                  <w:r>
                                    <w:rPr>
                                      <w:b/>
                                      <w:bCs/>
                                      <w:sz w:val="18"/>
                                      <w:szCs w:val="18"/>
                                      <w:lang w:val="en-US"/>
                                    </w:rPr>
                                    <w:t>24/GCN-UBCK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50" type="#_x0000_t202" style="position:absolute;left:0;text-align:left;margin-left:95.35pt;margin-top:7.6pt;width:270.7pt;height:20.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" filled="f" stroked="f" strokeweight=".5pt">
                      <v:textbox>
                        <w:txbxContent>
                          <w:p w:rsidR="004E1856" w:rsidRDefault="00064E2B">
                            <w:pPr>
                              <w:rPr>
                                <w:b/>
                                <w:bCs/>
                                <w:sz w:val="18"/>
                                <w:szCs w:val="18"/>
                                <w:lang w:val="en-US"/>
                              </w:rPr>
                            </w:pPr>
                            <w:r>
                              <w:rPr>
                                <w:b/>
                                <w:bCs/>
                                <w:sz w:val="18"/>
                                <w:szCs w:val="18"/>
                                <w:lang w:val="en-US"/>
                              </w:rPr>
                              <w:t>24/GCN-UBCK</w:t>
                            </w:r>
                          </w:p>
                        </w:txbxContent>
                      </v:textbox>
                    </v:shape>
                  </w:pict>
                </mc:Fallback>
              </mc:AlternateContent>
            </w:r>
            <w:r>
              <w:rPr>
                <w:i/>
                <w:spacing w:val="-2"/>
                <w:sz w:val="18"/>
              </w:rPr>
              <w:t>Distributor’s</w:t>
            </w:r>
            <w:r>
              <w:rPr>
                <w:i/>
                <w:spacing w:val="13"/>
                <w:sz w:val="18"/>
              </w:rPr>
              <w:t xml:space="preserve"> </w:t>
            </w:r>
            <w:r>
              <w:rPr>
                <w:i/>
                <w:spacing w:val="-4"/>
                <w:sz w:val="18"/>
              </w:rPr>
              <w:t>Code</w:t>
            </w:r>
          </w:p>
        </w:tc>
      </w:tr>
      <w:tr w:rsidR="004E1856">
        <w:trPr>
          <w:trHeight w:val="380"/>
        </w:trPr>
        <w:tc>
          <w:tcPr>
            <w:tcW w:w="10120" w:type="dxa"/>
          </w:tcPr>
          <w:p w:rsidR="004E1856" w:rsidRDefault="00D37D33">
            <w:pPr>
              <w:pStyle w:val="TableParagraph"/>
              <w:spacing w:line="193" w:lineRule="exact"/>
              <w:ind w:left="190"/>
              <w:rPr>
                <w:b/>
                <w:sz w:val="18"/>
              </w:rPr>
            </w:pPr>
            <w:r>
              <w:rPr>
                <w:sz w:val="18"/>
              </w:rPr>
              <w:t>Số</w:t>
            </w:r>
            <w:r>
              <w:rPr>
                <w:spacing w:val="-3"/>
                <w:sz w:val="18"/>
              </w:rPr>
              <w:t xml:space="preserve"> </w:t>
            </w:r>
            <w:r>
              <w:rPr>
                <w:sz w:val="18"/>
              </w:rPr>
              <w:t>Giấy</w:t>
            </w:r>
            <w:r>
              <w:rPr>
                <w:spacing w:val="-3"/>
                <w:sz w:val="18"/>
              </w:rPr>
              <w:t xml:space="preserve"> </w:t>
            </w:r>
            <w:r>
              <w:rPr>
                <w:sz w:val="18"/>
              </w:rPr>
              <w:t>phép</w:t>
            </w:r>
            <w:r>
              <w:rPr>
                <w:spacing w:val="-2"/>
                <w:sz w:val="18"/>
              </w:rPr>
              <w:t xml:space="preserve"> </w:t>
            </w:r>
            <w:r>
              <w:rPr>
                <w:sz w:val="18"/>
              </w:rPr>
              <w:t>TL&amp;HD:</w:t>
            </w:r>
          </w:p>
          <w:p w:rsidR="004E1856" w:rsidRDefault="00D37D33">
            <w:pPr>
              <w:pStyle w:val="TableParagraph"/>
              <w:spacing w:line="166" w:lineRule="exact"/>
              <w:ind w:left="190"/>
              <w:rPr>
                <w:i/>
                <w:sz w:val="18"/>
              </w:rPr>
            </w:pPr>
            <w:r>
              <w:rPr>
                <w:noProof/>
                <w:lang w:val="en-US"/>
              </w:rPr>
              <mc:AlternateContent>
                <mc:Choice Requires="wps">
                  <w:drawing>
                    <wp:anchor distT="0" distB="0" distL="114300" distR="114300" simplePos="0" relativeHeight="251644416" behindDoc="0" locked="0" layoutInCell="1" allowOverlap="1">
                      <wp:simplePos x="0" y="0"/>
                      <wp:positionH relativeFrom="column">
                        <wp:posOffset>703580</wp:posOffset>
                      </wp:positionH>
                      <wp:positionV relativeFrom="paragraph">
                        <wp:posOffset>78740</wp:posOffset>
                      </wp:positionV>
                      <wp:extent cx="1717040" cy="2622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7170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Pr="00064E2B" w:rsidRDefault="00064E2B" w:rsidP="00064E2B">
                                  <w:pPr>
                                    <w:rPr>
                                      <w:sz w:val="18"/>
                                      <w:szCs w:val="18"/>
                                      <w:lang w:val="en-US"/>
                                    </w:rPr>
                                  </w:pPr>
                                  <w:r w:rsidRPr="00064E2B">
                                    <w:rPr>
                                      <w:sz w:val="18"/>
                                      <w:szCs w:val="18"/>
                                      <w:lang w:val="en-US"/>
                                    </w:rPr>
                                    <w:t>13/6/2022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51" type="#_x0000_t202" style="position:absolute;left:0;text-align:left;margin-left:55.4pt;margin-top:6.2pt;width:135.2pt;height:20.6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" filled="f" stroked="f" strokeweight=".5pt">
                      <v:textbox>
                        <w:txbxContent>
                          <w:p w:rsidR="004E1856" w:rsidRPr="00064E2B" w:rsidRDefault="00064E2B" w:rsidP="00064E2B">
                            <w:pPr>
                              <w:rPr>
                                <w:sz w:val="18"/>
                                <w:szCs w:val="18"/>
                                <w:lang w:val="en-US"/>
                              </w:rPr>
                            </w:pPr>
                            <w:r w:rsidRPr="00064E2B">
                              <w:rPr>
                                <w:sz w:val="18"/>
                                <w:szCs w:val="18"/>
                                <w:lang w:val="en-US"/>
                              </w:rPr>
                              <w:t>13/6/2022</w:t>
                            </w:r>
                          </w:p>
                        </w:txbxContent>
                      </v:textbox>
                    </v:shape>
                  </w:pict>
                </mc:Fallback>
              </mc:AlternateContent>
            </w:r>
            <w:r>
              <w:rPr>
                <w:i/>
                <w:sz w:val="18"/>
              </w:rPr>
              <w:t>License</w:t>
            </w:r>
            <w:r>
              <w:rPr>
                <w:i/>
                <w:spacing w:val="-7"/>
                <w:sz w:val="18"/>
              </w:rPr>
              <w:t xml:space="preserve"> </w:t>
            </w:r>
            <w:r>
              <w:rPr>
                <w:i/>
                <w:spacing w:val="-2"/>
                <w:sz w:val="18"/>
              </w:rPr>
              <w:t>Number</w:t>
            </w:r>
          </w:p>
        </w:tc>
      </w:tr>
      <w:tr w:rsidR="004E1856">
        <w:trPr>
          <w:trHeight w:val="420"/>
        </w:trPr>
        <w:tc>
          <w:tcPr>
            <w:tcW w:w="10120" w:type="dxa"/>
          </w:tcPr>
          <w:p w:rsidR="004E1856" w:rsidRDefault="00D37D33">
            <w:pPr>
              <w:pStyle w:val="TableParagraph"/>
              <w:tabs>
                <w:tab w:val="left" w:pos="4009"/>
              </w:tabs>
              <w:spacing w:before="20" w:line="203" w:lineRule="exact"/>
              <w:ind w:left="190"/>
              <w:rPr>
                <w:sz w:val="18"/>
              </w:rPr>
            </w:pPr>
            <w:r>
              <w:rPr>
                <w:position w:val="2"/>
                <w:sz w:val="18"/>
              </w:rPr>
              <w:t>Ngày</w:t>
            </w:r>
            <w:r>
              <w:rPr>
                <w:spacing w:val="-4"/>
                <w:position w:val="2"/>
                <w:sz w:val="18"/>
              </w:rPr>
              <w:t xml:space="preserve"> </w:t>
            </w:r>
            <w:r>
              <w:rPr>
                <w:position w:val="2"/>
                <w:sz w:val="18"/>
              </w:rPr>
              <w:t>cấp:</w:t>
            </w:r>
            <w:r>
              <w:rPr>
                <w:spacing w:val="-4"/>
                <w:position w:val="2"/>
                <w:sz w:val="18"/>
              </w:rPr>
              <w:t xml:space="preserve"> </w:t>
            </w:r>
            <w:r>
              <w:rPr>
                <w:position w:val="2"/>
                <w:sz w:val="18"/>
              </w:rPr>
              <w:tab/>
            </w:r>
            <w:r>
              <w:rPr>
                <w:sz w:val="18"/>
              </w:rPr>
              <w:t>Nơi</w:t>
            </w:r>
            <w:r>
              <w:rPr>
                <w:spacing w:val="-6"/>
                <w:sz w:val="18"/>
              </w:rPr>
              <w:t xml:space="preserve"> </w:t>
            </w:r>
            <w:r>
              <w:rPr>
                <w:sz w:val="18"/>
              </w:rPr>
              <w:t>cấp:</w:t>
            </w:r>
            <w:r>
              <w:rPr>
                <w:spacing w:val="-4"/>
                <w:sz w:val="18"/>
              </w:rPr>
              <w:t xml:space="preserve"> </w:t>
            </w:r>
            <w:r>
              <w:rPr>
                <w:sz w:val="18"/>
              </w:rPr>
              <w:t>Ủy</w:t>
            </w:r>
            <w:r>
              <w:rPr>
                <w:spacing w:val="-3"/>
                <w:sz w:val="18"/>
              </w:rPr>
              <w:t xml:space="preserve"> </w:t>
            </w:r>
            <w:r>
              <w:rPr>
                <w:sz w:val="18"/>
              </w:rPr>
              <w:t>Ban</w:t>
            </w:r>
            <w:r>
              <w:rPr>
                <w:spacing w:val="-4"/>
                <w:sz w:val="18"/>
              </w:rPr>
              <w:t xml:space="preserve"> </w:t>
            </w:r>
            <w:r>
              <w:rPr>
                <w:sz w:val="18"/>
              </w:rPr>
              <w:t>Chứng</w:t>
            </w:r>
            <w:r>
              <w:rPr>
                <w:spacing w:val="-3"/>
                <w:sz w:val="18"/>
              </w:rPr>
              <w:t xml:space="preserve"> </w:t>
            </w:r>
            <w:r>
              <w:rPr>
                <w:sz w:val="18"/>
              </w:rPr>
              <w:t>Khoán</w:t>
            </w:r>
            <w:r>
              <w:rPr>
                <w:spacing w:val="-4"/>
                <w:sz w:val="18"/>
              </w:rPr>
              <w:t xml:space="preserve"> </w:t>
            </w:r>
            <w:r>
              <w:rPr>
                <w:sz w:val="18"/>
              </w:rPr>
              <w:t>Nhà</w:t>
            </w:r>
            <w:r>
              <w:rPr>
                <w:spacing w:val="-3"/>
                <w:sz w:val="18"/>
              </w:rPr>
              <w:t xml:space="preserve"> </w:t>
            </w:r>
            <w:r>
              <w:rPr>
                <w:spacing w:val="-4"/>
                <w:sz w:val="18"/>
              </w:rPr>
              <w:t>Nước</w:t>
            </w:r>
          </w:p>
          <w:p w:rsidR="004E1856" w:rsidRDefault="00D37D33">
            <w:pPr>
              <w:pStyle w:val="TableParagraph"/>
              <w:tabs>
                <w:tab w:val="left" w:pos="4009"/>
              </w:tabs>
              <w:spacing w:line="176" w:lineRule="exact"/>
              <w:ind w:left="190"/>
              <w:rPr>
                <w:i/>
                <w:sz w:val="18"/>
              </w:rPr>
            </w:pPr>
            <w:r>
              <w:rPr>
                <w:noProof/>
                <w:lang w:val="en-US"/>
              </w:rPr>
              <mc:AlternateContent>
                <mc:Choice Requires="wps">
                  <w:drawing>
                    <wp:anchor distT="0" distB="0" distL="114300" distR="114300" simplePos="0" relativeHeight="251642368" behindDoc="0" locked="0" layoutInCell="1" allowOverlap="1">
                      <wp:simplePos x="0" y="0"/>
                      <wp:positionH relativeFrom="column">
                        <wp:posOffset>1092200</wp:posOffset>
                      </wp:positionH>
                      <wp:positionV relativeFrom="paragraph">
                        <wp:posOffset>101812</wp:posOffset>
                      </wp:positionV>
                      <wp:extent cx="4715933" cy="376766"/>
                      <wp:effectExtent l="0" t="0" r="0" b="4445"/>
                      <wp:wrapNone/>
                      <wp:docPr id="27" name="Text Box 27"/>
                      <wp:cNvGraphicFramePr/>
                      <a:graphic xmlns:a="http://schemas.openxmlformats.org/drawingml/2006/main">
                        <a:graphicData uri="http://schemas.microsoft.com/office/word/2010/wordprocessingShape">
                          <wps:wsp>
                            <wps:cNvSpPr txBox="1"/>
                            <wps:spPr>
                              <a:xfrm>
                                <a:off x="0" y="0"/>
                                <a:ext cx="4715933" cy="3767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6F01D0">
                                  <w:pPr>
                                    <w:rPr>
                                      <w:sz w:val="18"/>
                                      <w:szCs w:val="18"/>
                                      <w:lang w:val="en-US"/>
                                    </w:rPr>
                                  </w:pPr>
                                  <w:r w:rsidRPr="006F01D0">
                                    <w:rPr>
                                      <w:sz w:val="18"/>
                                      <w:szCs w:val="18"/>
                                      <w:lang w:val="en-US"/>
                                    </w:rPr>
                                    <w:t>Phòng 403, tầng 4, toà nhà Ocean Park, Số 1 Đào Duy Anh, Phường Phương Mai, Quận Đống Đa, Thành phố Hà Nội, Việt Nam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86pt;margin-top:8pt;width:371.35pt;height:29.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" filled="f" stroked="f" strokeweight=".5pt">
                      <v:textbox>
                        <w:txbxContent>
                          <w:p w:rsidR="004E1856" w:rsidRDefault="006F01D0">
                            <w:pPr>
                              <w:rPr>
                                <w:sz w:val="18"/>
                                <w:szCs w:val="18"/>
                                <w:lang w:val="en-US"/>
                              </w:rPr>
                            </w:pPr>
                            <w:r w:rsidRPr="006F01D0">
                              <w:rPr>
                                <w:sz w:val="18"/>
                                <w:szCs w:val="18"/>
                                <w:lang w:val="en-US"/>
                              </w:rPr>
                              <w:t>Phòng 403, tầng 4, toà nhà Ocean Park, Số 1 Đào Duy Anh, Phường Phương Mai, Quận Đống Đa, Thành phố Hà Nội, Việt Nam</w:t>
                            </w:r>
                          </w:p>
                        </w:txbxContent>
                      </v:textbox>
                    </v:shape>
                  </w:pict>
                </mc:Fallback>
              </mc:AlternateContent>
            </w:r>
            <w:r>
              <w:rPr>
                <w:i/>
                <w:sz w:val="18"/>
              </w:rPr>
              <w:t xml:space="preserve">Issuing </w:t>
            </w:r>
            <w:r>
              <w:rPr>
                <w:i/>
                <w:spacing w:val="-4"/>
                <w:sz w:val="18"/>
              </w:rPr>
              <w:t>date</w:t>
            </w:r>
            <w:r>
              <w:rPr>
                <w:i/>
                <w:sz w:val="18"/>
              </w:rPr>
              <w:tab/>
              <w:t xml:space="preserve">Issuing place: State Security </w:t>
            </w:r>
            <w:r>
              <w:rPr>
                <w:i/>
                <w:spacing w:val="-2"/>
                <w:sz w:val="18"/>
              </w:rPr>
              <w:t>Commission</w:t>
            </w:r>
          </w:p>
        </w:tc>
      </w:tr>
      <w:tr w:rsidR="004E1856">
        <w:trPr>
          <w:trHeight w:val="460"/>
        </w:trPr>
        <w:tc>
          <w:tcPr>
            <w:tcW w:w="10120" w:type="dxa"/>
          </w:tcPr>
          <w:p w:rsidR="004E1856" w:rsidRDefault="00D37D33">
            <w:pPr>
              <w:pStyle w:val="TableParagraph"/>
              <w:spacing w:before="40" w:line="193" w:lineRule="exact"/>
              <w:ind w:left="170"/>
              <w:rPr>
                <w:sz w:val="18"/>
              </w:rPr>
            </w:pPr>
            <w:r>
              <w:rPr>
                <w:sz w:val="18"/>
              </w:rPr>
              <w:t>Địa</w:t>
            </w:r>
            <w:r>
              <w:rPr>
                <w:spacing w:val="-6"/>
                <w:sz w:val="18"/>
              </w:rPr>
              <w:t xml:space="preserve"> </w:t>
            </w:r>
            <w:r>
              <w:rPr>
                <w:sz w:val="18"/>
              </w:rPr>
              <w:t>chỉ</w:t>
            </w:r>
            <w:r>
              <w:rPr>
                <w:spacing w:val="-3"/>
                <w:sz w:val="18"/>
              </w:rPr>
              <w:t xml:space="preserve"> </w:t>
            </w:r>
            <w:r>
              <w:rPr>
                <w:sz w:val="18"/>
              </w:rPr>
              <w:t>trụ</w:t>
            </w:r>
            <w:r>
              <w:rPr>
                <w:spacing w:val="-3"/>
                <w:sz w:val="18"/>
              </w:rPr>
              <w:t xml:space="preserve"> </w:t>
            </w:r>
            <w:r>
              <w:rPr>
                <w:sz w:val="18"/>
              </w:rPr>
              <w:t>sở</w:t>
            </w:r>
            <w:r>
              <w:rPr>
                <w:spacing w:val="-4"/>
                <w:sz w:val="18"/>
              </w:rPr>
              <w:t xml:space="preserve"> </w:t>
            </w:r>
            <w:r>
              <w:rPr>
                <w:sz w:val="18"/>
              </w:rPr>
              <w:t>chính:</w:t>
            </w:r>
            <w:r>
              <w:rPr>
                <w:spacing w:val="-3"/>
                <w:sz w:val="18"/>
              </w:rPr>
              <w:t xml:space="preserve"> </w:t>
            </w:r>
          </w:p>
          <w:p w:rsidR="004E1856" w:rsidRDefault="00D37D33">
            <w:pPr>
              <w:pStyle w:val="TableParagraph"/>
              <w:spacing w:line="193" w:lineRule="exact"/>
              <w:ind w:left="170"/>
              <w:rPr>
                <w:i/>
                <w:sz w:val="18"/>
              </w:rPr>
            </w:pPr>
            <w:r>
              <w:rPr>
                <w:noProof/>
                <w:lang w:val="en-US"/>
              </w:rPr>
              <mc:AlternateContent>
                <mc:Choice Requires="wps">
                  <w:drawing>
                    <wp:anchor distT="0" distB="0" distL="114300" distR="114300" simplePos="0" relativeHeight="251641344" behindDoc="0" locked="0" layoutInCell="1" allowOverlap="1">
                      <wp:simplePos x="0" y="0"/>
                      <wp:positionH relativeFrom="column">
                        <wp:posOffset>2893695</wp:posOffset>
                      </wp:positionH>
                      <wp:positionV relativeFrom="paragraph">
                        <wp:posOffset>103505</wp:posOffset>
                      </wp:positionV>
                      <wp:extent cx="1717040" cy="2622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7170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3D3477">
                                  <w:pPr>
                                    <w:rPr>
                                      <w:sz w:val="18"/>
                                      <w:szCs w:val="18"/>
                                      <w:lang w:val="en-US"/>
                                    </w:rPr>
                                  </w:pPr>
                                  <w:r w:rsidRPr="003D3477">
                                    <w:rPr>
                                      <w:sz w:val="18"/>
                                      <w:szCs w:val="18"/>
                                      <w:lang w:val="en-US"/>
                                    </w:rPr>
                                    <w:t>https://digifinance.vn/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9" o:spid="_x0000_s1053" type="#_x0000_t202" style="position:absolute;left:0;text-align:left;margin-left:227.85pt;margin-top:8.15pt;width:135.2pt;height:20.6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" filled="f" stroked="f" strokeweight=".5pt">
                      <v:textbox>
                        <w:txbxContent>
                          <w:p w:rsidR="004E1856" w:rsidRDefault="003D3477">
                            <w:pPr>
                              <w:rPr>
                                <w:sz w:val="18"/>
                                <w:szCs w:val="18"/>
                                <w:lang w:val="en-US"/>
                              </w:rPr>
                            </w:pPr>
                            <w:r w:rsidRPr="003D3477">
                              <w:rPr>
                                <w:sz w:val="18"/>
                                <w:szCs w:val="18"/>
                                <w:lang w:val="en-US"/>
                              </w:rPr>
                              <w:t>https://digifinance.vn/</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simplePos x="0" y="0"/>
                      <wp:positionH relativeFrom="column">
                        <wp:posOffset>801370</wp:posOffset>
                      </wp:positionH>
                      <wp:positionV relativeFrom="paragraph">
                        <wp:posOffset>120650</wp:posOffset>
                      </wp:positionV>
                      <wp:extent cx="1717040" cy="26225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717040" cy="26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856" w:rsidRDefault="00861235">
                                  <w:pPr>
                                    <w:rPr>
                                      <w:sz w:val="18"/>
                                      <w:szCs w:val="18"/>
                                      <w:lang w:val="en-US"/>
                                    </w:rPr>
                                  </w:pPr>
                                  <w:r>
                                    <w:rPr>
                                      <w:sz w:val="18"/>
                                      <w:szCs w:val="18"/>
                                      <w:lang w:val="en-US"/>
                                    </w:rPr>
                                    <w:t>1900</w:t>
                                  </w:r>
                                  <w:r w:rsidRPr="00861235">
                                    <w:rPr>
                                      <w:sz w:val="18"/>
                                      <w:szCs w:val="18"/>
                                      <w:lang w:val="en-US"/>
                                    </w:rPr>
                                    <w:t>633036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8" o:spid="_x0000_s1054" type="#_x0000_t202" style="position:absolute;left:0;text-align:left;margin-left:63.1pt;margin-top:9.5pt;width:135.2pt;height:20.6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" filled="f" stroked="f" strokeweight=".5pt">
                      <v:textbox>
                        <w:txbxContent>
                          <w:p w:rsidR="004E1856" w:rsidRDefault="00861235">
                            <w:pPr>
                              <w:rPr>
                                <w:sz w:val="18"/>
                                <w:szCs w:val="18"/>
                                <w:lang w:val="en-US"/>
                              </w:rPr>
                            </w:pPr>
                            <w:r>
                              <w:rPr>
                                <w:sz w:val="18"/>
                                <w:szCs w:val="18"/>
                                <w:lang w:val="en-US"/>
                              </w:rPr>
                              <w:t>1900</w:t>
                            </w:r>
                            <w:r w:rsidRPr="00861235">
                              <w:rPr>
                                <w:sz w:val="18"/>
                                <w:szCs w:val="18"/>
                                <w:lang w:val="en-US"/>
                              </w:rPr>
                              <w:t>633036</w:t>
                            </w:r>
                          </w:p>
                        </w:txbxContent>
                      </v:textbox>
                    </v:shape>
                  </w:pict>
                </mc:Fallback>
              </mc:AlternateContent>
            </w:r>
            <w:r>
              <w:rPr>
                <w:i/>
                <w:sz w:val="18"/>
              </w:rPr>
              <w:t>Headquater</w:t>
            </w:r>
          </w:p>
        </w:tc>
      </w:tr>
      <w:tr w:rsidR="004E1856">
        <w:trPr>
          <w:trHeight w:val="420"/>
        </w:trPr>
        <w:tc>
          <w:tcPr>
            <w:tcW w:w="10120" w:type="dxa"/>
          </w:tcPr>
          <w:p w:rsidR="004E1856" w:rsidRDefault="00D37D33">
            <w:pPr>
              <w:pStyle w:val="TableParagraph"/>
              <w:tabs>
                <w:tab w:val="left" w:pos="4029"/>
              </w:tabs>
              <w:spacing w:line="203" w:lineRule="exact"/>
              <w:ind w:left="150"/>
              <w:rPr>
                <w:sz w:val="18"/>
                <w:lang w:val="en-US"/>
              </w:rPr>
            </w:pPr>
            <w:r>
              <w:rPr>
                <w:position w:val="2"/>
                <w:sz w:val="18"/>
              </w:rPr>
              <w:t>Điện</w:t>
            </w:r>
            <w:r>
              <w:rPr>
                <w:spacing w:val="-3"/>
                <w:position w:val="2"/>
                <w:sz w:val="18"/>
              </w:rPr>
              <w:t xml:space="preserve"> </w:t>
            </w:r>
            <w:r>
              <w:rPr>
                <w:position w:val="2"/>
                <w:sz w:val="18"/>
              </w:rPr>
              <w:t>thoąi:</w:t>
            </w:r>
            <w:r>
              <w:rPr>
                <w:spacing w:val="-3"/>
                <w:position w:val="2"/>
                <w:sz w:val="18"/>
              </w:rPr>
              <w:t xml:space="preserve"> </w:t>
            </w:r>
            <w:r>
              <w:rPr>
                <w:position w:val="2"/>
                <w:sz w:val="18"/>
              </w:rPr>
              <w:tab/>
            </w:r>
            <w:r>
              <w:rPr>
                <w:sz w:val="18"/>
              </w:rPr>
              <w:t>Website</w:t>
            </w:r>
            <w:r>
              <w:rPr>
                <w:sz w:val="18"/>
                <w:lang w:val="en-US"/>
              </w:rPr>
              <w:t>:</w:t>
            </w:r>
          </w:p>
          <w:p w:rsidR="004E1856" w:rsidRDefault="00D37D33">
            <w:pPr>
              <w:pStyle w:val="TableParagraph"/>
              <w:spacing w:line="183" w:lineRule="exact"/>
              <w:ind w:left="150"/>
              <w:rPr>
                <w:i/>
                <w:sz w:val="18"/>
              </w:rPr>
            </w:pPr>
            <w:r>
              <w:rPr>
                <w:i/>
                <w:sz w:val="18"/>
              </w:rPr>
              <w:t>Phone</w:t>
            </w:r>
            <w:r>
              <w:rPr>
                <w:i/>
                <w:spacing w:val="-5"/>
                <w:sz w:val="18"/>
              </w:rPr>
              <w:t xml:space="preserve"> </w:t>
            </w:r>
            <w:r>
              <w:rPr>
                <w:i/>
                <w:spacing w:val="-2"/>
                <w:sz w:val="18"/>
              </w:rPr>
              <w:t>number</w:t>
            </w:r>
          </w:p>
        </w:tc>
      </w:tr>
      <w:tr w:rsidR="004E1856">
        <w:trPr>
          <w:trHeight w:val="420"/>
        </w:trPr>
        <w:tc>
          <w:tcPr>
            <w:tcW w:w="10120" w:type="dxa"/>
          </w:tcPr>
          <w:p w:rsidR="004E1856" w:rsidRDefault="00D37D33">
            <w:pPr>
              <w:pStyle w:val="TableParagraph"/>
              <w:spacing w:before="20" w:line="193" w:lineRule="exact"/>
              <w:ind w:left="80" w:right="7477"/>
              <w:jc w:val="center"/>
              <w:rPr>
                <w:sz w:val="18"/>
              </w:rPr>
            </w:pPr>
            <w:r>
              <w:rPr>
                <w:sz w:val="18"/>
              </w:rPr>
              <w:t>2.</w:t>
            </w:r>
            <w:r>
              <w:rPr>
                <w:spacing w:val="44"/>
                <w:sz w:val="18"/>
              </w:rPr>
              <w:t xml:space="preserve">  </w:t>
            </w:r>
            <w:r>
              <w:rPr>
                <w:sz w:val="18"/>
              </w:rPr>
              <w:t>Nhân</w:t>
            </w:r>
            <w:r>
              <w:rPr>
                <w:spacing w:val="-2"/>
                <w:sz w:val="18"/>
              </w:rPr>
              <w:t xml:space="preserve"> </w:t>
            </w:r>
            <w:r>
              <w:rPr>
                <w:sz w:val="18"/>
              </w:rPr>
              <w:t xml:space="preserve">viên phân </w:t>
            </w:r>
            <w:r>
              <w:rPr>
                <w:spacing w:val="-2"/>
                <w:sz w:val="18"/>
              </w:rPr>
              <w:t>phối:</w:t>
            </w:r>
          </w:p>
          <w:p w:rsidR="004E1856" w:rsidRDefault="00D37D33">
            <w:pPr>
              <w:pStyle w:val="TableParagraph"/>
              <w:spacing w:line="186" w:lineRule="exact"/>
              <w:ind w:left="80" w:right="7533"/>
              <w:jc w:val="center"/>
              <w:rPr>
                <w:i/>
                <w:sz w:val="18"/>
              </w:rPr>
            </w:pPr>
            <w:r>
              <w:rPr>
                <w:i/>
                <w:sz w:val="18"/>
              </w:rPr>
              <w:t>Distributor</w:t>
            </w:r>
            <w:r>
              <w:rPr>
                <w:i/>
                <w:spacing w:val="-11"/>
                <w:sz w:val="18"/>
              </w:rPr>
              <w:t xml:space="preserve"> </w:t>
            </w:r>
            <w:r>
              <w:rPr>
                <w:i/>
                <w:spacing w:val="-2"/>
                <w:sz w:val="18"/>
              </w:rPr>
              <w:t>Staff</w:t>
            </w:r>
          </w:p>
        </w:tc>
      </w:tr>
      <w:tr w:rsidR="004E1856">
        <w:trPr>
          <w:trHeight w:val="420"/>
        </w:trPr>
        <w:tc>
          <w:tcPr>
            <w:tcW w:w="10120" w:type="dxa"/>
          </w:tcPr>
          <w:p w:rsidR="004E1856" w:rsidRDefault="00D37D33">
            <w:pPr>
              <w:pStyle w:val="TableParagraph"/>
              <w:spacing w:before="20" w:line="193" w:lineRule="exact"/>
              <w:ind w:left="170"/>
              <w:rPr>
                <w:sz w:val="18"/>
              </w:rPr>
            </w:pPr>
            <w:r>
              <w:rPr>
                <w:sz w:val="18"/>
              </w:rPr>
              <w:t>Họ</w:t>
            </w:r>
            <w:r>
              <w:rPr>
                <w:spacing w:val="-2"/>
                <w:sz w:val="18"/>
              </w:rPr>
              <w:t xml:space="preserve"> </w:t>
            </w:r>
            <w:r>
              <w:rPr>
                <w:sz w:val="18"/>
              </w:rPr>
              <w:t>tên</w:t>
            </w:r>
            <w:r>
              <w:rPr>
                <w:spacing w:val="-2"/>
                <w:sz w:val="18"/>
              </w:rPr>
              <w:t xml:space="preserve"> </w:t>
            </w:r>
            <w:r>
              <w:rPr>
                <w:sz w:val="18"/>
              </w:rPr>
              <w:t>nhân</w:t>
            </w:r>
            <w:r>
              <w:rPr>
                <w:spacing w:val="-1"/>
                <w:sz w:val="18"/>
              </w:rPr>
              <w:t xml:space="preserve"> </w:t>
            </w:r>
            <w:r>
              <w:rPr>
                <w:spacing w:val="-2"/>
                <w:sz w:val="18"/>
              </w:rPr>
              <w:t>viên:</w:t>
            </w:r>
          </w:p>
          <w:p w:rsidR="004E1856" w:rsidRDefault="00D37D33">
            <w:pPr>
              <w:pStyle w:val="TableParagraph"/>
              <w:spacing w:line="186" w:lineRule="exact"/>
              <w:ind w:left="170"/>
              <w:rPr>
                <w:i/>
                <w:sz w:val="18"/>
              </w:rPr>
            </w:pPr>
            <w:r>
              <w:rPr>
                <w:i/>
                <w:sz w:val="18"/>
              </w:rPr>
              <w:t>Full</w:t>
            </w:r>
            <w:r>
              <w:rPr>
                <w:i/>
                <w:spacing w:val="-4"/>
                <w:sz w:val="18"/>
              </w:rPr>
              <w:t xml:space="preserve"> name</w:t>
            </w:r>
          </w:p>
        </w:tc>
      </w:tr>
      <w:tr w:rsidR="004E1856">
        <w:trPr>
          <w:trHeight w:val="420"/>
        </w:trPr>
        <w:tc>
          <w:tcPr>
            <w:tcW w:w="10120" w:type="dxa"/>
          </w:tcPr>
          <w:p w:rsidR="004E1856" w:rsidRDefault="00D37D33">
            <w:pPr>
              <w:pStyle w:val="TableParagraph"/>
              <w:spacing w:line="193" w:lineRule="exact"/>
              <w:ind w:left="170"/>
              <w:rPr>
                <w:sz w:val="18"/>
              </w:rPr>
            </w:pPr>
            <w:r>
              <w:rPr>
                <w:sz w:val="18"/>
              </w:rPr>
              <w:t>Mã</w:t>
            </w:r>
            <w:r>
              <w:rPr>
                <w:spacing w:val="-2"/>
                <w:sz w:val="18"/>
              </w:rPr>
              <w:t xml:space="preserve"> </w:t>
            </w:r>
            <w:r>
              <w:rPr>
                <w:sz w:val="18"/>
              </w:rPr>
              <w:t xml:space="preserve">nhân </w:t>
            </w:r>
            <w:r>
              <w:rPr>
                <w:spacing w:val="-2"/>
                <w:sz w:val="18"/>
              </w:rPr>
              <w:t>viên:</w:t>
            </w:r>
          </w:p>
          <w:p w:rsidR="004E1856" w:rsidRDefault="00D37D33">
            <w:pPr>
              <w:pStyle w:val="TableParagraph"/>
              <w:spacing w:line="193" w:lineRule="exact"/>
              <w:ind w:left="170"/>
              <w:rPr>
                <w:i/>
                <w:sz w:val="18"/>
              </w:rPr>
            </w:pPr>
            <w:r>
              <w:rPr>
                <w:i/>
                <w:sz w:val="18"/>
              </w:rPr>
              <w:t>Distributor</w:t>
            </w:r>
            <w:r>
              <w:rPr>
                <w:i/>
                <w:spacing w:val="-6"/>
                <w:sz w:val="18"/>
              </w:rPr>
              <w:t xml:space="preserve"> </w:t>
            </w:r>
            <w:r>
              <w:rPr>
                <w:i/>
                <w:sz w:val="18"/>
              </w:rPr>
              <w:t>Staff's</w:t>
            </w:r>
            <w:r>
              <w:rPr>
                <w:i/>
                <w:spacing w:val="-5"/>
                <w:sz w:val="18"/>
              </w:rPr>
              <w:t xml:space="preserve"> </w:t>
            </w:r>
            <w:r>
              <w:rPr>
                <w:i/>
                <w:spacing w:val="-4"/>
                <w:sz w:val="18"/>
              </w:rPr>
              <w:t>code</w:t>
            </w:r>
          </w:p>
        </w:tc>
      </w:tr>
      <w:tr w:rsidR="004E1856">
        <w:trPr>
          <w:trHeight w:val="420"/>
        </w:trPr>
        <w:tc>
          <w:tcPr>
            <w:tcW w:w="10120" w:type="dxa"/>
          </w:tcPr>
          <w:p w:rsidR="004E1856" w:rsidRDefault="00D37D33">
            <w:pPr>
              <w:pStyle w:val="TableParagraph"/>
              <w:tabs>
                <w:tab w:val="left" w:pos="4129"/>
              </w:tabs>
              <w:spacing w:line="203" w:lineRule="exact"/>
              <w:ind w:left="150"/>
              <w:rPr>
                <w:sz w:val="18"/>
              </w:rPr>
            </w:pPr>
            <w:r>
              <w:rPr>
                <w:sz w:val="18"/>
              </w:rPr>
              <w:t>Số</w:t>
            </w:r>
            <w:r>
              <w:rPr>
                <w:spacing w:val="-5"/>
                <w:sz w:val="18"/>
              </w:rPr>
              <w:t xml:space="preserve"> </w:t>
            </w:r>
            <w:r>
              <w:rPr>
                <w:sz w:val="18"/>
              </w:rPr>
              <w:t>chứng</w:t>
            </w:r>
            <w:r>
              <w:rPr>
                <w:spacing w:val="-3"/>
                <w:sz w:val="18"/>
              </w:rPr>
              <w:t xml:space="preserve"> </w:t>
            </w:r>
            <w:r>
              <w:rPr>
                <w:sz w:val="18"/>
              </w:rPr>
              <w:t>chỉ</w:t>
            </w:r>
            <w:r>
              <w:rPr>
                <w:spacing w:val="-3"/>
                <w:sz w:val="18"/>
              </w:rPr>
              <w:t xml:space="preserve"> </w:t>
            </w:r>
            <w:r>
              <w:rPr>
                <w:sz w:val="18"/>
              </w:rPr>
              <w:t>hành</w:t>
            </w:r>
            <w:r>
              <w:rPr>
                <w:spacing w:val="-1"/>
                <w:sz w:val="18"/>
              </w:rPr>
              <w:t xml:space="preserve"> </w:t>
            </w:r>
            <w:r>
              <w:rPr>
                <w:spacing w:val="-2"/>
                <w:sz w:val="18"/>
              </w:rPr>
              <w:t>nghề:</w:t>
            </w:r>
            <w:r>
              <w:rPr>
                <w:sz w:val="18"/>
              </w:rPr>
              <w:tab/>
            </w:r>
            <w:r>
              <w:rPr>
                <w:position w:val="-1"/>
                <w:sz w:val="18"/>
              </w:rPr>
              <w:t>Ngày</w:t>
            </w:r>
            <w:r>
              <w:rPr>
                <w:spacing w:val="-6"/>
                <w:position w:val="-1"/>
                <w:sz w:val="18"/>
              </w:rPr>
              <w:t xml:space="preserve"> </w:t>
            </w:r>
            <w:r>
              <w:rPr>
                <w:spacing w:val="-4"/>
                <w:position w:val="-1"/>
                <w:sz w:val="18"/>
              </w:rPr>
              <w:t>cấp:</w:t>
            </w:r>
          </w:p>
          <w:p w:rsidR="004E1856" w:rsidRDefault="00D37D33">
            <w:pPr>
              <w:pStyle w:val="TableParagraph"/>
              <w:tabs>
                <w:tab w:val="left" w:pos="4149"/>
              </w:tabs>
              <w:spacing w:line="196" w:lineRule="exact"/>
              <w:ind w:left="150"/>
              <w:rPr>
                <w:i/>
                <w:sz w:val="18"/>
              </w:rPr>
            </w:pPr>
            <w:r>
              <w:rPr>
                <w:i/>
                <w:spacing w:val="-2"/>
                <w:sz w:val="18"/>
              </w:rPr>
              <w:t>Practitioner’s</w:t>
            </w:r>
            <w:r>
              <w:rPr>
                <w:i/>
                <w:spacing w:val="12"/>
                <w:sz w:val="18"/>
              </w:rPr>
              <w:t xml:space="preserve"> </w:t>
            </w:r>
            <w:r>
              <w:rPr>
                <w:i/>
                <w:spacing w:val="-2"/>
                <w:sz w:val="18"/>
              </w:rPr>
              <w:t>certificate</w:t>
            </w:r>
            <w:r>
              <w:rPr>
                <w:i/>
                <w:spacing w:val="13"/>
                <w:sz w:val="18"/>
              </w:rPr>
              <w:t xml:space="preserve"> </w:t>
            </w:r>
            <w:r>
              <w:rPr>
                <w:i/>
                <w:spacing w:val="-2"/>
                <w:sz w:val="18"/>
              </w:rPr>
              <w:t>number</w:t>
            </w:r>
            <w:r>
              <w:rPr>
                <w:i/>
                <w:sz w:val="18"/>
              </w:rPr>
              <w:tab/>
            </w:r>
            <w:r>
              <w:rPr>
                <w:i/>
                <w:position w:val="-1"/>
                <w:sz w:val="18"/>
              </w:rPr>
              <w:t>Issuing</w:t>
            </w:r>
            <w:r>
              <w:rPr>
                <w:i/>
                <w:spacing w:val="-2"/>
                <w:position w:val="-1"/>
                <w:sz w:val="18"/>
              </w:rPr>
              <w:t xml:space="preserve"> </w:t>
            </w:r>
            <w:r>
              <w:rPr>
                <w:i/>
                <w:spacing w:val="-4"/>
                <w:position w:val="-1"/>
                <w:sz w:val="18"/>
              </w:rPr>
              <w:t>date</w:t>
            </w:r>
          </w:p>
        </w:tc>
      </w:tr>
      <w:tr w:rsidR="004E1856">
        <w:trPr>
          <w:trHeight w:val="420"/>
        </w:trPr>
        <w:tc>
          <w:tcPr>
            <w:tcW w:w="10120" w:type="dxa"/>
          </w:tcPr>
          <w:p w:rsidR="004E1856" w:rsidRDefault="00D37D33">
            <w:pPr>
              <w:pStyle w:val="TableParagraph"/>
              <w:tabs>
                <w:tab w:val="left" w:pos="4129"/>
              </w:tabs>
              <w:spacing w:line="203" w:lineRule="exact"/>
              <w:ind w:left="150"/>
              <w:rPr>
                <w:sz w:val="18"/>
              </w:rPr>
            </w:pPr>
            <w:r>
              <w:rPr>
                <w:sz w:val="18"/>
              </w:rPr>
              <w:t>Điện</w:t>
            </w:r>
            <w:r>
              <w:rPr>
                <w:spacing w:val="-5"/>
                <w:sz w:val="18"/>
              </w:rPr>
              <w:t xml:space="preserve"> </w:t>
            </w:r>
            <w:r>
              <w:rPr>
                <w:sz w:val="18"/>
              </w:rPr>
              <w:t>thoại</w:t>
            </w:r>
            <w:r>
              <w:rPr>
                <w:spacing w:val="-4"/>
                <w:sz w:val="18"/>
              </w:rPr>
              <w:t xml:space="preserve"> </w:t>
            </w:r>
            <w:r>
              <w:rPr>
                <w:sz w:val="18"/>
              </w:rPr>
              <w:t>liên</w:t>
            </w:r>
            <w:r>
              <w:rPr>
                <w:spacing w:val="-4"/>
                <w:sz w:val="18"/>
              </w:rPr>
              <w:t xml:space="preserve"> lạc:</w:t>
            </w:r>
            <w:r>
              <w:rPr>
                <w:sz w:val="18"/>
              </w:rPr>
              <w:tab/>
            </w:r>
            <w:r>
              <w:rPr>
                <w:spacing w:val="-2"/>
                <w:position w:val="-1"/>
                <w:sz w:val="18"/>
              </w:rPr>
              <w:t>Email:</w:t>
            </w:r>
          </w:p>
          <w:p w:rsidR="004E1856" w:rsidRDefault="00D37D33">
            <w:pPr>
              <w:pStyle w:val="TableParagraph"/>
              <w:spacing w:line="183" w:lineRule="exact"/>
              <w:ind w:left="150"/>
              <w:rPr>
                <w:i/>
                <w:sz w:val="18"/>
              </w:rPr>
            </w:pPr>
            <w:r>
              <w:rPr>
                <w:i/>
                <w:sz w:val="18"/>
              </w:rPr>
              <w:t>Phone</w:t>
            </w:r>
            <w:r>
              <w:rPr>
                <w:i/>
                <w:spacing w:val="-5"/>
                <w:sz w:val="18"/>
              </w:rPr>
              <w:t xml:space="preserve"> </w:t>
            </w:r>
            <w:r>
              <w:rPr>
                <w:i/>
                <w:spacing w:val="-2"/>
                <w:sz w:val="18"/>
              </w:rPr>
              <w:t>number</w:t>
            </w:r>
          </w:p>
        </w:tc>
      </w:tr>
      <w:tr w:rsidR="004E1856">
        <w:trPr>
          <w:trHeight w:val="2710"/>
        </w:trPr>
        <w:tc>
          <w:tcPr>
            <w:tcW w:w="10120" w:type="dxa"/>
          </w:tcPr>
          <w:p w:rsidR="004E1856" w:rsidRDefault="00D37D33">
            <w:pPr>
              <w:pStyle w:val="TableParagraph"/>
              <w:tabs>
                <w:tab w:val="left" w:pos="4477"/>
              </w:tabs>
              <w:spacing w:before="236" w:line="252" w:lineRule="exact"/>
              <w:ind w:left="562"/>
              <w:jc w:val="center"/>
              <w:rPr>
                <w:b/>
                <w:sz w:val="18"/>
              </w:rPr>
            </w:pPr>
            <w:r>
              <w:rPr>
                <w:b/>
                <w:position w:val="9"/>
                <w:sz w:val="18"/>
              </w:rPr>
              <w:t>NHÂN</w:t>
            </w:r>
            <w:r>
              <w:rPr>
                <w:b/>
                <w:spacing w:val="-4"/>
                <w:position w:val="9"/>
                <w:sz w:val="18"/>
              </w:rPr>
              <w:t xml:space="preserve"> </w:t>
            </w:r>
            <w:r>
              <w:rPr>
                <w:b/>
                <w:position w:val="9"/>
                <w:sz w:val="18"/>
              </w:rPr>
              <w:t>VIÊN</w:t>
            </w:r>
            <w:r>
              <w:rPr>
                <w:b/>
                <w:spacing w:val="-4"/>
                <w:position w:val="9"/>
                <w:sz w:val="18"/>
              </w:rPr>
              <w:t xml:space="preserve"> </w:t>
            </w:r>
            <w:r>
              <w:rPr>
                <w:b/>
                <w:position w:val="9"/>
                <w:sz w:val="18"/>
              </w:rPr>
              <w:t>GIAO</w:t>
            </w:r>
            <w:r>
              <w:rPr>
                <w:b/>
                <w:spacing w:val="-4"/>
                <w:position w:val="9"/>
                <w:sz w:val="18"/>
              </w:rPr>
              <w:t xml:space="preserve"> DỊCH</w:t>
            </w:r>
            <w:r>
              <w:rPr>
                <w:b/>
                <w:position w:val="9"/>
                <w:sz w:val="18"/>
              </w:rPr>
              <w:tab/>
            </w:r>
            <w:r>
              <w:rPr>
                <w:b/>
                <w:sz w:val="18"/>
              </w:rPr>
              <w:t>ĐẠI</w:t>
            </w:r>
            <w:r>
              <w:rPr>
                <w:b/>
                <w:spacing w:val="-4"/>
                <w:sz w:val="18"/>
              </w:rPr>
              <w:t xml:space="preserve"> </w:t>
            </w:r>
            <w:r>
              <w:rPr>
                <w:b/>
                <w:sz w:val="18"/>
              </w:rPr>
              <w:t>DIỆN</w:t>
            </w:r>
            <w:r>
              <w:rPr>
                <w:b/>
                <w:spacing w:val="-4"/>
                <w:sz w:val="18"/>
              </w:rPr>
              <w:t xml:space="preserve"> </w:t>
            </w:r>
            <w:r>
              <w:rPr>
                <w:b/>
                <w:sz w:val="18"/>
              </w:rPr>
              <w:t>CÓ</w:t>
            </w:r>
            <w:r>
              <w:rPr>
                <w:b/>
                <w:spacing w:val="-3"/>
                <w:sz w:val="18"/>
              </w:rPr>
              <w:t xml:space="preserve"> </w:t>
            </w:r>
            <w:r>
              <w:rPr>
                <w:b/>
                <w:sz w:val="18"/>
              </w:rPr>
              <w:t>THẨM</w:t>
            </w:r>
            <w:r>
              <w:rPr>
                <w:b/>
                <w:spacing w:val="-4"/>
                <w:sz w:val="18"/>
              </w:rPr>
              <w:t xml:space="preserve"> </w:t>
            </w:r>
            <w:r>
              <w:rPr>
                <w:b/>
                <w:sz w:val="18"/>
              </w:rPr>
              <w:t>QUYỀN</w:t>
            </w:r>
            <w:r>
              <w:rPr>
                <w:b/>
                <w:spacing w:val="-3"/>
                <w:sz w:val="18"/>
              </w:rPr>
              <w:t xml:space="preserve"> </w:t>
            </w:r>
            <w:r>
              <w:rPr>
                <w:b/>
                <w:spacing w:val="-5"/>
                <w:sz w:val="18"/>
              </w:rPr>
              <w:t>CỦA</w:t>
            </w:r>
          </w:p>
          <w:p w:rsidR="004E1856" w:rsidRDefault="00D37D33">
            <w:pPr>
              <w:pStyle w:val="TableParagraph"/>
              <w:tabs>
                <w:tab w:val="left" w:pos="4478"/>
              </w:tabs>
              <w:spacing w:line="212" w:lineRule="exact"/>
              <w:ind w:left="616"/>
              <w:jc w:val="center"/>
              <w:rPr>
                <w:b/>
                <w:sz w:val="18"/>
              </w:rPr>
            </w:pPr>
            <w:r>
              <w:rPr>
                <w:b/>
                <w:spacing w:val="-2"/>
                <w:position w:val="9"/>
                <w:sz w:val="18"/>
              </w:rPr>
              <w:t>(Reciever)</w:t>
            </w:r>
            <w:r>
              <w:rPr>
                <w:b/>
                <w:position w:val="9"/>
                <w:sz w:val="18"/>
              </w:rPr>
              <w:tab/>
            </w:r>
            <w:r>
              <w:rPr>
                <w:b/>
                <w:sz w:val="18"/>
              </w:rPr>
              <w:t>ĐẠI</w:t>
            </w:r>
            <w:r>
              <w:rPr>
                <w:b/>
                <w:spacing w:val="-5"/>
                <w:sz w:val="18"/>
              </w:rPr>
              <w:t xml:space="preserve"> </w:t>
            </w:r>
            <w:r>
              <w:rPr>
                <w:b/>
                <w:sz w:val="18"/>
              </w:rPr>
              <w:t>LÝ</w:t>
            </w:r>
            <w:r>
              <w:rPr>
                <w:b/>
                <w:spacing w:val="-3"/>
                <w:sz w:val="18"/>
              </w:rPr>
              <w:t xml:space="preserve"> </w:t>
            </w:r>
            <w:r>
              <w:rPr>
                <w:b/>
                <w:sz w:val="18"/>
              </w:rPr>
              <w:t>PHÂN</w:t>
            </w:r>
            <w:r>
              <w:rPr>
                <w:b/>
                <w:spacing w:val="-3"/>
                <w:sz w:val="18"/>
              </w:rPr>
              <w:t xml:space="preserve"> </w:t>
            </w:r>
            <w:r>
              <w:rPr>
                <w:b/>
                <w:spacing w:val="-4"/>
                <w:sz w:val="18"/>
              </w:rPr>
              <w:t>PHỐI</w:t>
            </w:r>
          </w:p>
          <w:p w:rsidR="004E1856" w:rsidRDefault="00D37D33">
            <w:pPr>
              <w:pStyle w:val="TableParagraph"/>
              <w:tabs>
                <w:tab w:val="left" w:pos="6111"/>
              </w:tabs>
              <w:spacing w:line="163" w:lineRule="auto"/>
              <w:ind w:left="1600"/>
              <w:rPr>
                <w:b/>
                <w:sz w:val="18"/>
              </w:rPr>
            </w:pPr>
            <w:r>
              <w:rPr>
                <w:sz w:val="18"/>
              </w:rPr>
              <w:t>(Ký,</w:t>
            </w:r>
            <w:r>
              <w:rPr>
                <w:spacing w:val="-1"/>
                <w:sz w:val="18"/>
              </w:rPr>
              <w:t xml:space="preserve"> </w:t>
            </w:r>
            <w:r>
              <w:rPr>
                <w:sz w:val="18"/>
              </w:rPr>
              <w:t>ghi rõ</w:t>
            </w:r>
            <w:r>
              <w:rPr>
                <w:spacing w:val="-1"/>
                <w:sz w:val="18"/>
              </w:rPr>
              <w:t xml:space="preserve"> </w:t>
            </w:r>
            <w:r>
              <w:rPr>
                <w:sz w:val="18"/>
              </w:rPr>
              <w:t>họ tên,</w:t>
            </w:r>
            <w:r>
              <w:rPr>
                <w:spacing w:val="-1"/>
                <w:sz w:val="18"/>
              </w:rPr>
              <w:t xml:space="preserve"> </w:t>
            </w:r>
            <w:r>
              <w:rPr>
                <w:sz w:val="18"/>
              </w:rPr>
              <w:t>đóng</w:t>
            </w:r>
            <w:r>
              <w:rPr>
                <w:spacing w:val="-1"/>
                <w:sz w:val="18"/>
              </w:rPr>
              <w:t xml:space="preserve"> </w:t>
            </w:r>
            <w:r>
              <w:rPr>
                <w:sz w:val="18"/>
              </w:rPr>
              <w:t xml:space="preserve">dấu (nếu </w:t>
            </w:r>
            <w:r>
              <w:rPr>
                <w:spacing w:val="-4"/>
                <w:sz w:val="18"/>
              </w:rPr>
              <w:t>có))</w:t>
            </w:r>
            <w:r>
              <w:rPr>
                <w:sz w:val="18"/>
              </w:rPr>
              <w:tab/>
            </w:r>
            <w:r>
              <w:rPr>
                <w:b/>
                <w:position w:val="-9"/>
                <w:sz w:val="18"/>
              </w:rPr>
              <w:t xml:space="preserve">(Representative of </w:t>
            </w:r>
            <w:r>
              <w:rPr>
                <w:b/>
                <w:spacing w:val="-2"/>
                <w:position w:val="-9"/>
                <w:sz w:val="18"/>
              </w:rPr>
              <w:t>Distributor)</w:t>
            </w:r>
          </w:p>
          <w:p w:rsidR="004E1856" w:rsidRDefault="00D37D33">
            <w:pPr>
              <w:pStyle w:val="TableParagraph"/>
              <w:tabs>
                <w:tab w:val="left" w:pos="5920"/>
              </w:tabs>
              <w:spacing w:line="175" w:lineRule="auto"/>
              <w:ind w:left="1568"/>
              <w:rPr>
                <w:sz w:val="18"/>
              </w:rPr>
            </w:pPr>
            <w:r>
              <w:rPr>
                <w:i/>
                <w:sz w:val="18"/>
              </w:rPr>
              <w:t>(Signature,</w:t>
            </w:r>
            <w:r>
              <w:rPr>
                <w:i/>
                <w:spacing w:val="-2"/>
                <w:sz w:val="18"/>
              </w:rPr>
              <w:t xml:space="preserve"> </w:t>
            </w:r>
            <w:r>
              <w:rPr>
                <w:i/>
                <w:sz w:val="18"/>
              </w:rPr>
              <w:t>full</w:t>
            </w:r>
            <w:r>
              <w:rPr>
                <w:i/>
                <w:spacing w:val="-2"/>
                <w:sz w:val="18"/>
              </w:rPr>
              <w:t xml:space="preserve"> </w:t>
            </w:r>
            <w:r>
              <w:rPr>
                <w:i/>
                <w:sz w:val="18"/>
              </w:rPr>
              <w:t>name</w:t>
            </w:r>
            <w:r>
              <w:rPr>
                <w:i/>
                <w:spacing w:val="-1"/>
                <w:sz w:val="18"/>
              </w:rPr>
              <w:t xml:space="preserve"> </w:t>
            </w:r>
            <w:r>
              <w:rPr>
                <w:i/>
                <w:sz w:val="18"/>
              </w:rPr>
              <w:t>and</w:t>
            </w:r>
            <w:r>
              <w:rPr>
                <w:i/>
                <w:spacing w:val="-1"/>
                <w:sz w:val="18"/>
              </w:rPr>
              <w:t xml:space="preserve"> </w:t>
            </w:r>
            <w:r>
              <w:rPr>
                <w:i/>
                <w:sz w:val="18"/>
              </w:rPr>
              <w:t>stamp</w:t>
            </w:r>
            <w:r>
              <w:rPr>
                <w:i/>
                <w:spacing w:val="-2"/>
                <w:sz w:val="18"/>
              </w:rPr>
              <w:t xml:space="preserve"> </w:t>
            </w:r>
            <w:r>
              <w:rPr>
                <w:i/>
                <w:sz w:val="18"/>
              </w:rPr>
              <w:t>(if</w:t>
            </w:r>
            <w:r>
              <w:rPr>
                <w:i/>
                <w:spacing w:val="-1"/>
                <w:sz w:val="18"/>
              </w:rPr>
              <w:t xml:space="preserve"> </w:t>
            </w:r>
            <w:r>
              <w:rPr>
                <w:i/>
                <w:spacing w:val="-2"/>
                <w:sz w:val="18"/>
              </w:rPr>
              <w:t>any))</w:t>
            </w:r>
            <w:r>
              <w:rPr>
                <w:i/>
                <w:sz w:val="18"/>
              </w:rPr>
              <w:tab/>
            </w:r>
            <w:r>
              <w:rPr>
                <w:position w:val="-7"/>
                <w:sz w:val="18"/>
              </w:rPr>
              <w:t>(Ký,</w:t>
            </w:r>
            <w:r>
              <w:rPr>
                <w:spacing w:val="-1"/>
                <w:position w:val="-7"/>
                <w:sz w:val="18"/>
              </w:rPr>
              <w:t xml:space="preserve"> </w:t>
            </w:r>
            <w:r>
              <w:rPr>
                <w:position w:val="-7"/>
                <w:sz w:val="18"/>
              </w:rPr>
              <w:t>ghi rõ</w:t>
            </w:r>
            <w:r>
              <w:rPr>
                <w:spacing w:val="-1"/>
                <w:position w:val="-7"/>
                <w:sz w:val="18"/>
              </w:rPr>
              <w:t xml:space="preserve"> </w:t>
            </w:r>
            <w:r>
              <w:rPr>
                <w:position w:val="-7"/>
                <w:sz w:val="18"/>
              </w:rPr>
              <w:t>họ tên,</w:t>
            </w:r>
            <w:r>
              <w:rPr>
                <w:spacing w:val="-1"/>
                <w:position w:val="-7"/>
                <w:sz w:val="18"/>
              </w:rPr>
              <w:t xml:space="preserve"> </w:t>
            </w:r>
            <w:r>
              <w:rPr>
                <w:position w:val="-7"/>
                <w:sz w:val="18"/>
              </w:rPr>
              <w:t>đóng</w:t>
            </w:r>
            <w:r>
              <w:rPr>
                <w:spacing w:val="-1"/>
                <w:position w:val="-7"/>
                <w:sz w:val="18"/>
              </w:rPr>
              <w:t xml:space="preserve"> </w:t>
            </w:r>
            <w:r>
              <w:rPr>
                <w:position w:val="-7"/>
                <w:sz w:val="18"/>
              </w:rPr>
              <w:t xml:space="preserve">dấu (nếu </w:t>
            </w:r>
            <w:r>
              <w:rPr>
                <w:spacing w:val="-4"/>
                <w:position w:val="-7"/>
                <w:sz w:val="18"/>
              </w:rPr>
              <w:t>có))</w:t>
            </w:r>
          </w:p>
          <w:p w:rsidR="004E1856" w:rsidRDefault="00D37D33">
            <w:pPr>
              <w:pStyle w:val="TableParagraph"/>
              <w:spacing w:before="4"/>
              <w:ind w:left="5878"/>
              <w:rPr>
                <w:i/>
                <w:sz w:val="18"/>
              </w:rPr>
            </w:pPr>
            <w:r>
              <w:rPr>
                <w:i/>
                <w:sz w:val="18"/>
              </w:rPr>
              <w:t>(Signature,</w:t>
            </w:r>
            <w:r>
              <w:rPr>
                <w:i/>
                <w:spacing w:val="-2"/>
                <w:sz w:val="18"/>
              </w:rPr>
              <w:t xml:space="preserve"> </w:t>
            </w:r>
            <w:r>
              <w:rPr>
                <w:i/>
                <w:sz w:val="18"/>
              </w:rPr>
              <w:t>full</w:t>
            </w:r>
            <w:r>
              <w:rPr>
                <w:i/>
                <w:spacing w:val="-2"/>
                <w:sz w:val="18"/>
              </w:rPr>
              <w:t xml:space="preserve"> </w:t>
            </w:r>
            <w:r>
              <w:rPr>
                <w:i/>
                <w:sz w:val="18"/>
              </w:rPr>
              <w:t>name</w:t>
            </w:r>
            <w:r>
              <w:rPr>
                <w:i/>
                <w:spacing w:val="-1"/>
                <w:sz w:val="18"/>
              </w:rPr>
              <w:t xml:space="preserve"> </w:t>
            </w:r>
            <w:r>
              <w:rPr>
                <w:i/>
                <w:sz w:val="18"/>
              </w:rPr>
              <w:t>and</w:t>
            </w:r>
            <w:r>
              <w:rPr>
                <w:i/>
                <w:spacing w:val="-1"/>
                <w:sz w:val="18"/>
              </w:rPr>
              <w:t xml:space="preserve"> </w:t>
            </w:r>
            <w:r>
              <w:rPr>
                <w:i/>
                <w:sz w:val="18"/>
              </w:rPr>
              <w:t>stamp</w:t>
            </w:r>
            <w:r>
              <w:rPr>
                <w:i/>
                <w:spacing w:val="-2"/>
                <w:sz w:val="18"/>
              </w:rPr>
              <w:t xml:space="preserve"> </w:t>
            </w:r>
            <w:r>
              <w:rPr>
                <w:i/>
                <w:sz w:val="18"/>
              </w:rPr>
              <w:t>(if</w:t>
            </w:r>
            <w:r>
              <w:rPr>
                <w:i/>
                <w:spacing w:val="-1"/>
                <w:sz w:val="18"/>
              </w:rPr>
              <w:t xml:space="preserve"> </w:t>
            </w:r>
            <w:r>
              <w:rPr>
                <w:i/>
                <w:spacing w:val="-2"/>
                <w:sz w:val="18"/>
              </w:rPr>
              <w:t>any))</w:t>
            </w:r>
          </w:p>
        </w:tc>
      </w:tr>
    </w:tbl>
    <w:p w:rsidR="004E1856" w:rsidRDefault="004E1856">
      <w:pPr>
        <w:spacing w:before="7"/>
        <w:rPr>
          <w:b/>
          <w:sz w:val="7"/>
        </w:rPr>
      </w:pPr>
    </w:p>
    <w:p w:rsidR="004E1856" w:rsidRDefault="00D37D33">
      <w:pPr>
        <w:spacing w:before="91"/>
        <w:ind w:left="120"/>
        <w:rPr>
          <w:i/>
          <w:sz w:val="20"/>
        </w:rPr>
      </w:pPr>
      <w:r>
        <w:rPr>
          <w:b/>
          <w:sz w:val="20"/>
        </w:rPr>
        <w:t>IX.</w:t>
      </w:r>
      <w:r>
        <w:rPr>
          <w:b/>
          <w:spacing w:val="-6"/>
          <w:sz w:val="20"/>
        </w:rPr>
        <w:t xml:space="preserve"> </w:t>
      </w:r>
      <w:r>
        <w:rPr>
          <w:b/>
          <w:sz w:val="20"/>
        </w:rPr>
        <w:t>CÁC</w:t>
      </w:r>
      <w:r>
        <w:rPr>
          <w:b/>
          <w:spacing w:val="-6"/>
          <w:sz w:val="20"/>
        </w:rPr>
        <w:t xml:space="preserve"> </w:t>
      </w:r>
      <w:r>
        <w:rPr>
          <w:b/>
          <w:sz w:val="20"/>
        </w:rPr>
        <w:t>HỒ</w:t>
      </w:r>
      <w:r>
        <w:rPr>
          <w:b/>
          <w:spacing w:val="-5"/>
          <w:sz w:val="20"/>
        </w:rPr>
        <w:t xml:space="preserve"> </w:t>
      </w:r>
      <w:r>
        <w:rPr>
          <w:b/>
          <w:sz w:val="20"/>
        </w:rPr>
        <w:t>SƠ</w:t>
      </w:r>
      <w:r>
        <w:rPr>
          <w:b/>
          <w:spacing w:val="-6"/>
          <w:sz w:val="20"/>
        </w:rPr>
        <w:t xml:space="preserve"> </w:t>
      </w:r>
      <w:r>
        <w:rPr>
          <w:b/>
          <w:sz w:val="20"/>
        </w:rPr>
        <w:t>CẦN</w:t>
      </w:r>
      <w:r>
        <w:rPr>
          <w:b/>
          <w:spacing w:val="-5"/>
          <w:sz w:val="20"/>
        </w:rPr>
        <w:t xml:space="preserve"> </w:t>
      </w:r>
      <w:r>
        <w:rPr>
          <w:b/>
          <w:sz w:val="20"/>
        </w:rPr>
        <w:t>CUNG</w:t>
      </w:r>
      <w:r>
        <w:rPr>
          <w:b/>
          <w:spacing w:val="-6"/>
          <w:sz w:val="20"/>
        </w:rPr>
        <w:t xml:space="preserve"> </w:t>
      </w:r>
      <w:r>
        <w:rPr>
          <w:b/>
          <w:sz w:val="20"/>
        </w:rPr>
        <w:t>CẤP/</w:t>
      </w:r>
      <w:r>
        <w:rPr>
          <w:i/>
          <w:sz w:val="20"/>
        </w:rPr>
        <w:t>REQUIRED</w:t>
      </w:r>
      <w:r>
        <w:rPr>
          <w:i/>
          <w:spacing w:val="-5"/>
          <w:sz w:val="20"/>
        </w:rPr>
        <w:t xml:space="preserve"> </w:t>
      </w:r>
      <w:r>
        <w:rPr>
          <w:i/>
          <w:spacing w:val="-2"/>
          <w:sz w:val="20"/>
        </w:rPr>
        <w:t>DOCUMENTS</w:t>
      </w:r>
    </w:p>
    <w:p w:rsidR="004E1856" w:rsidRDefault="00D37D33">
      <w:pPr>
        <w:spacing w:before="22"/>
        <w:ind w:left="240"/>
        <w:rPr>
          <w:i/>
          <w:sz w:val="18"/>
        </w:rPr>
      </w:pPr>
      <w:r>
        <w:rPr>
          <w:b/>
          <w:sz w:val="18"/>
        </w:rPr>
        <w:t>Giấy</w:t>
      </w:r>
      <w:r>
        <w:rPr>
          <w:b/>
          <w:spacing w:val="-7"/>
          <w:sz w:val="18"/>
        </w:rPr>
        <w:t xml:space="preserve"> </w:t>
      </w:r>
      <w:r>
        <w:rPr>
          <w:b/>
          <w:sz w:val="18"/>
        </w:rPr>
        <w:t>Đăng</w:t>
      </w:r>
      <w:r>
        <w:rPr>
          <w:b/>
          <w:spacing w:val="-5"/>
          <w:sz w:val="18"/>
        </w:rPr>
        <w:t xml:space="preserve"> </w:t>
      </w:r>
      <w:r>
        <w:rPr>
          <w:b/>
          <w:sz w:val="18"/>
        </w:rPr>
        <w:t>Ký</w:t>
      </w:r>
      <w:r>
        <w:rPr>
          <w:b/>
          <w:spacing w:val="-5"/>
          <w:sz w:val="18"/>
        </w:rPr>
        <w:t xml:space="preserve"> </w:t>
      </w:r>
      <w:r>
        <w:rPr>
          <w:b/>
          <w:sz w:val="18"/>
        </w:rPr>
        <w:t>Mở</w:t>
      </w:r>
      <w:r>
        <w:rPr>
          <w:b/>
          <w:spacing w:val="-5"/>
          <w:sz w:val="18"/>
        </w:rPr>
        <w:t xml:space="preserve"> </w:t>
      </w:r>
      <w:r>
        <w:rPr>
          <w:b/>
          <w:sz w:val="18"/>
        </w:rPr>
        <w:t>Tài</w:t>
      </w:r>
      <w:r>
        <w:rPr>
          <w:b/>
          <w:spacing w:val="-5"/>
          <w:sz w:val="18"/>
        </w:rPr>
        <w:t xml:space="preserve"> </w:t>
      </w:r>
      <w:r>
        <w:rPr>
          <w:b/>
          <w:sz w:val="18"/>
        </w:rPr>
        <w:t>Khoản</w:t>
      </w:r>
      <w:r>
        <w:rPr>
          <w:b/>
          <w:spacing w:val="-5"/>
          <w:sz w:val="18"/>
        </w:rPr>
        <w:t xml:space="preserve"> </w:t>
      </w:r>
      <w:r>
        <w:rPr>
          <w:b/>
          <w:sz w:val="18"/>
        </w:rPr>
        <w:t>Giao</w:t>
      </w:r>
      <w:r>
        <w:rPr>
          <w:b/>
          <w:spacing w:val="-5"/>
          <w:sz w:val="18"/>
        </w:rPr>
        <w:t xml:space="preserve"> </w:t>
      </w:r>
      <w:r>
        <w:rPr>
          <w:b/>
          <w:sz w:val="18"/>
        </w:rPr>
        <w:t>Dịch</w:t>
      </w:r>
      <w:r>
        <w:rPr>
          <w:b/>
          <w:spacing w:val="-5"/>
          <w:sz w:val="18"/>
        </w:rPr>
        <w:t xml:space="preserve"> </w:t>
      </w:r>
      <w:r>
        <w:rPr>
          <w:b/>
          <w:sz w:val="18"/>
        </w:rPr>
        <w:t>Chứng</w:t>
      </w:r>
      <w:r>
        <w:rPr>
          <w:b/>
          <w:spacing w:val="-5"/>
          <w:sz w:val="18"/>
        </w:rPr>
        <w:t xml:space="preserve"> </w:t>
      </w:r>
      <w:r>
        <w:rPr>
          <w:b/>
          <w:sz w:val="18"/>
        </w:rPr>
        <w:t>Chỉ</w:t>
      </w:r>
      <w:r>
        <w:rPr>
          <w:b/>
          <w:spacing w:val="-5"/>
          <w:sz w:val="18"/>
        </w:rPr>
        <w:t xml:space="preserve"> </w:t>
      </w:r>
      <w:r>
        <w:rPr>
          <w:b/>
          <w:sz w:val="18"/>
        </w:rPr>
        <w:t>Quỹ/</w:t>
      </w:r>
      <w:r>
        <w:rPr>
          <w:b/>
          <w:spacing w:val="-10"/>
          <w:sz w:val="18"/>
        </w:rPr>
        <w:t xml:space="preserve"> </w:t>
      </w:r>
      <w:r>
        <w:rPr>
          <w:i/>
          <w:sz w:val="18"/>
        </w:rPr>
        <w:t>Open-ended</w:t>
      </w:r>
      <w:r>
        <w:rPr>
          <w:i/>
          <w:spacing w:val="-5"/>
          <w:sz w:val="18"/>
        </w:rPr>
        <w:t xml:space="preserve"> </w:t>
      </w:r>
      <w:r>
        <w:rPr>
          <w:i/>
          <w:sz w:val="18"/>
        </w:rPr>
        <w:t>Fund</w:t>
      </w:r>
      <w:r>
        <w:rPr>
          <w:i/>
          <w:spacing w:val="-5"/>
          <w:sz w:val="18"/>
        </w:rPr>
        <w:t xml:space="preserve"> </w:t>
      </w:r>
      <w:r>
        <w:rPr>
          <w:i/>
          <w:sz w:val="18"/>
        </w:rPr>
        <w:t>Account</w:t>
      </w:r>
      <w:r>
        <w:rPr>
          <w:i/>
          <w:spacing w:val="-5"/>
          <w:sz w:val="18"/>
        </w:rPr>
        <w:t xml:space="preserve"> </w:t>
      </w:r>
      <w:r>
        <w:rPr>
          <w:i/>
          <w:sz w:val="18"/>
        </w:rPr>
        <w:t>Opening</w:t>
      </w:r>
      <w:r>
        <w:rPr>
          <w:i/>
          <w:spacing w:val="-5"/>
          <w:sz w:val="18"/>
        </w:rPr>
        <w:t xml:space="preserve"> </w:t>
      </w:r>
      <w:r>
        <w:rPr>
          <w:i/>
          <w:sz w:val="18"/>
        </w:rPr>
        <w:t>Application</w:t>
      </w:r>
      <w:r>
        <w:rPr>
          <w:i/>
          <w:spacing w:val="-4"/>
          <w:sz w:val="18"/>
        </w:rPr>
        <w:t xml:space="preserve"> Form</w:t>
      </w:r>
    </w:p>
    <w:p w:rsidR="004E1856" w:rsidRDefault="004E1856">
      <w:pPr>
        <w:spacing w:before="8"/>
        <w:rPr>
          <w:i/>
          <w:sz w:val="8"/>
        </w:rPr>
      </w:pPr>
    </w:p>
    <w:p w:rsidR="004E1856" w:rsidRDefault="00D37D33">
      <w:pPr>
        <w:spacing w:before="93"/>
        <w:ind w:left="334"/>
        <w:rPr>
          <w:i/>
          <w:sz w:val="18"/>
        </w:rPr>
      </w:pPr>
      <w:r>
        <w:rPr>
          <w:noProof/>
          <w:position w:val="-3"/>
          <w:lang w:val="en-US"/>
        </w:rPr>
        <w:drawing>
          <wp:inline distT="0" distB="0" distL="0" distR="0">
            <wp:extent cx="69850" cy="10096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78"/>
          <w:sz w:val="20"/>
        </w:rPr>
        <w:t xml:space="preserve">  </w:t>
      </w:r>
      <w:r>
        <w:rPr>
          <w:sz w:val="18"/>
        </w:rPr>
        <w:t xml:space="preserve">Văn bản ủy quyền hợp lệ có công chứng hoặc chứng thực (nếu có)/ </w:t>
      </w:r>
      <w:r>
        <w:rPr>
          <w:i/>
          <w:sz w:val="18"/>
        </w:rPr>
        <w:t>Notarized or authenticated copy of power of attorney (if any)</w:t>
      </w:r>
    </w:p>
    <w:p w:rsidR="004E1856" w:rsidRDefault="00D37D33">
      <w:pPr>
        <w:spacing w:before="50" w:line="278" w:lineRule="auto"/>
        <w:ind w:left="680" w:hanging="346"/>
        <w:rPr>
          <w:i/>
          <w:sz w:val="18"/>
        </w:rPr>
      </w:pPr>
      <w:r>
        <w:rPr>
          <w:noProof/>
          <w:position w:val="-1"/>
          <w:lang w:val="en-US"/>
        </w:rPr>
        <w:drawing>
          <wp:inline distT="0" distB="0" distL="0" distR="0">
            <wp:extent cx="69850" cy="10096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40"/>
          <w:sz w:val="20"/>
        </w:rPr>
        <w:t xml:space="preserve">  </w:t>
      </w:r>
      <w:r>
        <w:rPr>
          <w:sz w:val="18"/>
        </w:rPr>
        <w:t>Bản</w:t>
      </w:r>
      <w:r>
        <w:rPr>
          <w:spacing w:val="-3"/>
          <w:sz w:val="18"/>
        </w:rPr>
        <w:t xml:space="preserve"> </w:t>
      </w:r>
      <w:r>
        <w:rPr>
          <w:sz w:val="18"/>
        </w:rPr>
        <w:t>sao</w:t>
      </w:r>
      <w:r>
        <w:rPr>
          <w:spacing w:val="-3"/>
          <w:sz w:val="18"/>
        </w:rPr>
        <w:t xml:space="preserve"> </w:t>
      </w:r>
      <w:r>
        <w:rPr>
          <w:sz w:val="18"/>
        </w:rPr>
        <w:t>hợp</w:t>
      </w:r>
      <w:r>
        <w:rPr>
          <w:spacing w:val="-2"/>
          <w:sz w:val="18"/>
        </w:rPr>
        <w:t xml:space="preserve"> </w:t>
      </w:r>
      <w:r>
        <w:rPr>
          <w:sz w:val="18"/>
        </w:rPr>
        <w:t>lệ</w:t>
      </w:r>
      <w:r>
        <w:rPr>
          <w:spacing w:val="-3"/>
          <w:sz w:val="18"/>
        </w:rPr>
        <w:t xml:space="preserve"> </w:t>
      </w:r>
      <w:r>
        <w:rPr>
          <w:sz w:val="18"/>
        </w:rPr>
        <w:t>CMND/hộ</w:t>
      </w:r>
      <w:r>
        <w:rPr>
          <w:spacing w:val="-3"/>
          <w:sz w:val="18"/>
        </w:rPr>
        <w:t xml:space="preserve"> </w:t>
      </w:r>
      <w:r>
        <w:rPr>
          <w:sz w:val="18"/>
        </w:rPr>
        <w:t>chiếu</w:t>
      </w:r>
      <w:r>
        <w:rPr>
          <w:spacing w:val="-3"/>
          <w:sz w:val="18"/>
        </w:rPr>
        <w:t xml:space="preserve"> </w:t>
      </w:r>
      <w:r>
        <w:rPr>
          <w:sz w:val="18"/>
        </w:rPr>
        <w:t>Nhà</w:t>
      </w:r>
      <w:r>
        <w:rPr>
          <w:spacing w:val="-3"/>
          <w:sz w:val="18"/>
        </w:rPr>
        <w:t xml:space="preserve"> </w:t>
      </w:r>
      <w:r>
        <w:rPr>
          <w:sz w:val="18"/>
        </w:rPr>
        <w:t>Đầu</w:t>
      </w:r>
      <w:r>
        <w:rPr>
          <w:spacing w:val="-3"/>
          <w:sz w:val="18"/>
        </w:rPr>
        <w:t xml:space="preserve"> </w:t>
      </w:r>
      <w:r>
        <w:rPr>
          <w:sz w:val="18"/>
        </w:rPr>
        <w:t>tư</w:t>
      </w:r>
      <w:r>
        <w:rPr>
          <w:spacing w:val="-3"/>
          <w:sz w:val="18"/>
        </w:rPr>
        <w:t xml:space="preserve"> </w:t>
      </w:r>
      <w:r>
        <w:rPr>
          <w:sz w:val="18"/>
        </w:rPr>
        <w:t>và</w:t>
      </w:r>
      <w:r>
        <w:rPr>
          <w:spacing w:val="-2"/>
          <w:sz w:val="18"/>
        </w:rPr>
        <w:t xml:space="preserve"> </w:t>
      </w:r>
      <w:r>
        <w:rPr>
          <w:sz w:val="18"/>
        </w:rPr>
        <w:t>người</w:t>
      </w:r>
      <w:r>
        <w:rPr>
          <w:spacing w:val="-2"/>
          <w:sz w:val="18"/>
        </w:rPr>
        <w:t xml:space="preserve"> </w:t>
      </w:r>
      <w:r>
        <w:rPr>
          <w:sz w:val="18"/>
        </w:rPr>
        <w:t>được</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(nếu</w:t>
      </w:r>
      <w:r>
        <w:rPr>
          <w:spacing w:val="-2"/>
          <w:sz w:val="18"/>
        </w:rPr>
        <w:t xml:space="preserve"> </w:t>
      </w:r>
      <w:r>
        <w:rPr>
          <w:sz w:val="18"/>
        </w:rPr>
        <w:t>có)/</w:t>
      </w:r>
      <w:r>
        <w:rPr>
          <w:spacing w:val="-12"/>
          <w:sz w:val="18"/>
        </w:rPr>
        <w:t xml:space="preserve"> </w:t>
      </w:r>
      <w:r>
        <w:rPr>
          <w:i/>
          <w:sz w:val="18"/>
        </w:rPr>
        <w:t>Certified</w:t>
      </w:r>
      <w:r>
        <w:rPr>
          <w:i/>
          <w:spacing w:val="-2"/>
          <w:sz w:val="18"/>
        </w:rPr>
        <w:t xml:space="preserve"> </w:t>
      </w:r>
      <w:r>
        <w:rPr>
          <w:i/>
          <w:sz w:val="18"/>
        </w:rPr>
        <w:t>copy</w:t>
      </w:r>
      <w:r>
        <w:rPr>
          <w:i/>
          <w:spacing w:val="-3"/>
          <w:sz w:val="18"/>
        </w:rPr>
        <w:t xml:space="preserve"> </w:t>
      </w:r>
      <w:r>
        <w:rPr>
          <w:i/>
          <w:sz w:val="18"/>
        </w:rPr>
        <w:t>of</w:t>
      </w:r>
      <w:r>
        <w:rPr>
          <w:i/>
          <w:spacing w:val="-2"/>
          <w:sz w:val="18"/>
        </w:rPr>
        <w:t xml:space="preserve"> </w:t>
      </w:r>
      <w:r>
        <w:rPr>
          <w:i/>
          <w:sz w:val="18"/>
        </w:rPr>
        <w:t>ID</w:t>
      </w:r>
      <w:r>
        <w:rPr>
          <w:i/>
          <w:spacing w:val="-2"/>
          <w:sz w:val="18"/>
        </w:rPr>
        <w:t xml:space="preserve"> </w:t>
      </w:r>
      <w:r>
        <w:rPr>
          <w:i/>
          <w:sz w:val="18"/>
        </w:rPr>
        <w:t>card/passport</w:t>
      </w:r>
      <w:r>
        <w:rPr>
          <w:i/>
          <w:spacing w:val="-3"/>
          <w:sz w:val="18"/>
        </w:rPr>
        <w:t xml:space="preserve"> </w:t>
      </w:r>
      <w:r>
        <w:rPr>
          <w:i/>
          <w:sz w:val="18"/>
        </w:rPr>
        <w:t>of</w:t>
      </w:r>
      <w:r>
        <w:rPr>
          <w:i/>
          <w:spacing w:val="-2"/>
          <w:sz w:val="18"/>
        </w:rPr>
        <w:t xml:space="preserve"> </w:t>
      </w:r>
      <w:r>
        <w:rPr>
          <w:i/>
          <w:sz w:val="18"/>
        </w:rPr>
        <w:t>Investor</w:t>
      </w:r>
      <w:r>
        <w:rPr>
          <w:i/>
          <w:spacing w:val="-2"/>
          <w:sz w:val="18"/>
        </w:rPr>
        <w:t xml:space="preserve"> </w:t>
      </w:r>
      <w:r>
        <w:rPr>
          <w:i/>
          <w:sz w:val="18"/>
        </w:rPr>
        <w:t>and authorized person (if any)</w:t>
      </w:r>
    </w:p>
    <w:p w:rsidR="004E1856" w:rsidRDefault="00D37D33">
      <w:pPr>
        <w:spacing w:before="48" w:line="228" w:lineRule="auto"/>
        <w:ind w:left="680" w:hanging="346"/>
        <w:rPr>
          <w:i/>
          <w:sz w:val="18"/>
        </w:rPr>
      </w:pPr>
      <w:r>
        <w:rPr>
          <w:noProof/>
          <w:position w:val="-3"/>
          <w:lang w:val="en-US"/>
        </w:rPr>
        <w:drawing>
          <wp:inline distT="0" distB="0" distL="0" distR="0">
            <wp:extent cx="69850" cy="100965"/>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40"/>
          <w:sz w:val="20"/>
        </w:rPr>
        <w:t xml:space="preserve">  </w:t>
      </w:r>
      <w:r>
        <w:rPr>
          <w:sz w:val="18"/>
        </w:rPr>
        <w:t>Giấy</w:t>
      </w:r>
      <w:r>
        <w:rPr>
          <w:spacing w:val="-3"/>
          <w:sz w:val="18"/>
        </w:rPr>
        <w:t xml:space="preserve"> </w:t>
      </w:r>
      <w:r>
        <w:rPr>
          <w:sz w:val="18"/>
        </w:rPr>
        <w:t>xác</w:t>
      </w:r>
      <w:r>
        <w:rPr>
          <w:spacing w:val="-2"/>
          <w:sz w:val="18"/>
        </w:rPr>
        <w:t xml:space="preserve"> </w:t>
      </w:r>
      <w:r>
        <w:rPr>
          <w:sz w:val="18"/>
        </w:rPr>
        <w:t>nhận</w:t>
      </w:r>
      <w:r>
        <w:rPr>
          <w:spacing w:val="-2"/>
          <w:sz w:val="18"/>
        </w:rPr>
        <w:t xml:space="preserve"> </w:t>
      </w:r>
      <w:r>
        <w:rPr>
          <w:sz w:val="18"/>
        </w:rPr>
        <w:t>từ</w:t>
      </w:r>
      <w:r>
        <w:rPr>
          <w:spacing w:val="-3"/>
          <w:sz w:val="18"/>
        </w:rPr>
        <w:t xml:space="preserve"> </w:t>
      </w:r>
      <w:r>
        <w:rPr>
          <w:sz w:val="18"/>
        </w:rPr>
        <w:t>ngân</w:t>
      </w:r>
      <w:r>
        <w:rPr>
          <w:spacing w:val="-2"/>
          <w:sz w:val="18"/>
        </w:rPr>
        <w:t xml:space="preserve"> </w:t>
      </w:r>
      <w:r>
        <w:rPr>
          <w:sz w:val="18"/>
        </w:rPr>
        <w:t>hàng</w:t>
      </w:r>
      <w:r>
        <w:rPr>
          <w:spacing w:val="-2"/>
          <w:sz w:val="18"/>
        </w:rPr>
        <w:t xml:space="preserve"> </w:t>
      </w:r>
      <w:r>
        <w:rPr>
          <w:sz w:val="18"/>
        </w:rPr>
        <w:t>về</w:t>
      </w:r>
      <w:r>
        <w:rPr>
          <w:spacing w:val="-2"/>
          <w:sz w:val="18"/>
        </w:rPr>
        <w:t xml:space="preserve"> </w:t>
      </w:r>
      <w:r>
        <w:rPr>
          <w:sz w:val="18"/>
        </w:rPr>
        <w:t>việc</w:t>
      </w:r>
      <w:r>
        <w:rPr>
          <w:spacing w:val="-2"/>
          <w:sz w:val="18"/>
        </w:rPr>
        <w:t xml:space="preserve"> </w:t>
      </w:r>
      <w:r>
        <w:rPr>
          <w:sz w:val="18"/>
        </w:rPr>
        <w:t>mở</w:t>
      </w:r>
      <w:r>
        <w:rPr>
          <w:spacing w:val="-3"/>
          <w:sz w:val="18"/>
        </w:rPr>
        <w:t xml:space="preserve"> </w:t>
      </w:r>
      <w:r>
        <w:rPr>
          <w:sz w:val="18"/>
        </w:rPr>
        <w:t>tài</w:t>
      </w:r>
      <w:r>
        <w:rPr>
          <w:spacing w:val="-3"/>
          <w:sz w:val="18"/>
        </w:rPr>
        <w:t xml:space="preserve"> </w:t>
      </w:r>
      <w:r>
        <w:rPr>
          <w:sz w:val="18"/>
        </w:rPr>
        <w:t>khoản</w:t>
      </w:r>
      <w:r>
        <w:rPr>
          <w:spacing w:val="-2"/>
          <w:sz w:val="18"/>
        </w:rPr>
        <w:t xml:space="preserve"> </w:t>
      </w:r>
      <w:r>
        <w:rPr>
          <w:sz w:val="18"/>
        </w:rPr>
        <w:t>vốn</w:t>
      </w:r>
      <w:r>
        <w:rPr>
          <w:spacing w:val="-2"/>
          <w:sz w:val="18"/>
        </w:rPr>
        <w:t xml:space="preserve"> </w:t>
      </w:r>
      <w:r>
        <w:rPr>
          <w:sz w:val="18"/>
        </w:rPr>
        <w:t>đầu</w:t>
      </w:r>
      <w:r>
        <w:rPr>
          <w:spacing w:val="-2"/>
          <w:sz w:val="18"/>
        </w:rPr>
        <w:t xml:space="preserve"> </w:t>
      </w:r>
      <w:r>
        <w:rPr>
          <w:sz w:val="18"/>
        </w:rPr>
        <w:t>tư</w:t>
      </w:r>
      <w:r>
        <w:rPr>
          <w:spacing w:val="-3"/>
          <w:sz w:val="18"/>
        </w:rPr>
        <w:t xml:space="preserve"> </w:t>
      </w:r>
      <w:r>
        <w:rPr>
          <w:sz w:val="18"/>
        </w:rPr>
        <w:t>gián</w:t>
      </w:r>
      <w:r>
        <w:rPr>
          <w:spacing w:val="-2"/>
          <w:sz w:val="18"/>
        </w:rPr>
        <w:t xml:space="preserve"> </w:t>
      </w:r>
      <w:r>
        <w:rPr>
          <w:sz w:val="18"/>
        </w:rPr>
        <w:t>tiếp</w:t>
      </w:r>
      <w:r>
        <w:rPr>
          <w:spacing w:val="-3"/>
          <w:sz w:val="18"/>
        </w:rPr>
        <w:t xml:space="preserve"> </w:t>
      </w:r>
      <w:r>
        <w:rPr>
          <w:sz w:val="18"/>
        </w:rPr>
        <w:t>(dành</w:t>
      </w:r>
      <w:r>
        <w:rPr>
          <w:spacing w:val="-2"/>
          <w:sz w:val="18"/>
        </w:rPr>
        <w:t xml:space="preserve"> </w:t>
      </w:r>
      <w:r>
        <w:rPr>
          <w:sz w:val="18"/>
        </w:rPr>
        <w:t>cho</w:t>
      </w:r>
      <w:r>
        <w:rPr>
          <w:spacing w:val="-3"/>
          <w:sz w:val="18"/>
        </w:rPr>
        <w:t xml:space="preserve"> </w:t>
      </w:r>
      <w:r>
        <w:rPr>
          <w:sz w:val="18"/>
        </w:rPr>
        <w:t>Nhà</w:t>
      </w:r>
      <w:r>
        <w:rPr>
          <w:spacing w:val="-3"/>
          <w:sz w:val="18"/>
        </w:rPr>
        <w:t xml:space="preserve"> </w:t>
      </w:r>
      <w:r>
        <w:rPr>
          <w:sz w:val="18"/>
        </w:rPr>
        <w:t>Đầu</w:t>
      </w:r>
      <w:r>
        <w:rPr>
          <w:spacing w:val="-3"/>
          <w:sz w:val="18"/>
        </w:rPr>
        <w:t xml:space="preserve"> </w:t>
      </w:r>
      <w:r>
        <w:rPr>
          <w:sz w:val="18"/>
        </w:rPr>
        <w:t>tư</w:t>
      </w:r>
      <w:r>
        <w:rPr>
          <w:spacing w:val="-3"/>
          <w:sz w:val="18"/>
        </w:rPr>
        <w:t xml:space="preserve"> </w:t>
      </w:r>
      <w:r>
        <w:rPr>
          <w:sz w:val="18"/>
        </w:rPr>
        <w:t>nước</w:t>
      </w:r>
      <w:r>
        <w:rPr>
          <w:spacing w:val="-2"/>
          <w:sz w:val="18"/>
        </w:rPr>
        <w:t xml:space="preserve"> </w:t>
      </w:r>
      <w:r>
        <w:rPr>
          <w:sz w:val="18"/>
        </w:rPr>
        <w:t xml:space="preserve">ngoài)/ </w:t>
      </w:r>
      <w:r>
        <w:rPr>
          <w:i/>
          <w:sz w:val="18"/>
        </w:rPr>
        <w:t>The</w:t>
      </w:r>
      <w:r>
        <w:rPr>
          <w:i/>
          <w:spacing w:val="-3"/>
          <w:sz w:val="18"/>
        </w:rPr>
        <w:t xml:space="preserve"> </w:t>
      </w:r>
      <w:r>
        <w:rPr>
          <w:i/>
          <w:sz w:val="18"/>
        </w:rPr>
        <w:t>Bank</w:t>
      </w:r>
      <w:r>
        <w:rPr>
          <w:i/>
          <w:spacing w:val="-3"/>
          <w:sz w:val="18"/>
        </w:rPr>
        <w:t xml:space="preserve"> </w:t>
      </w:r>
      <w:r>
        <w:rPr>
          <w:i/>
          <w:sz w:val="18"/>
        </w:rPr>
        <w:t>confirmation</w:t>
      </w:r>
      <w:r>
        <w:rPr>
          <w:i/>
          <w:spacing w:val="-3"/>
          <w:sz w:val="18"/>
        </w:rPr>
        <w:t xml:space="preserve"> </w:t>
      </w:r>
      <w:r>
        <w:rPr>
          <w:i/>
          <w:sz w:val="18"/>
        </w:rPr>
        <w:t>on opening the indirect investment capital account (for foreign Investor only)</w:t>
      </w:r>
    </w:p>
    <w:p w:rsidR="004E1856" w:rsidRDefault="00D37D33">
      <w:pPr>
        <w:spacing w:before="76" w:line="254" w:lineRule="auto"/>
        <w:ind w:left="700" w:right="100" w:hanging="366"/>
        <w:rPr>
          <w:i/>
          <w:sz w:val="18"/>
        </w:rPr>
      </w:pPr>
      <w:r>
        <w:rPr>
          <w:noProof/>
          <w:position w:val="-1"/>
          <w:lang w:val="en-US"/>
        </w:rPr>
        <w:drawing>
          <wp:inline distT="0" distB="0" distL="0" distR="0">
            <wp:extent cx="69850" cy="10096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63"/>
          <w:sz w:val="20"/>
        </w:rPr>
        <w:t xml:space="preserve">  </w:t>
      </w:r>
      <w:r>
        <w:rPr>
          <w:sz w:val="18"/>
        </w:rPr>
        <w:t>Bản</w:t>
      </w:r>
      <w:r>
        <w:rPr>
          <w:spacing w:val="-3"/>
          <w:sz w:val="18"/>
        </w:rPr>
        <w:t xml:space="preserve"> </w:t>
      </w:r>
      <w:r>
        <w:rPr>
          <w:sz w:val="18"/>
        </w:rPr>
        <w:t>sao</w:t>
      </w:r>
      <w:r>
        <w:rPr>
          <w:spacing w:val="-3"/>
          <w:sz w:val="18"/>
        </w:rPr>
        <w:t xml:space="preserve"> </w:t>
      </w:r>
      <w:r>
        <w:rPr>
          <w:sz w:val="18"/>
        </w:rPr>
        <w:t>hợp</w:t>
      </w:r>
      <w:r>
        <w:rPr>
          <w:spacing w:val="-2"/>
          <w:sz w:val="18"/>
        </w:rPr>
        <w:t xml:space="preserve"> </w:t>
      </w:r>
      <w:r>
        <w:rPr>
          <w:sz w:val="18"/>
        </w:rPr>
        <w:t>lệ</w:t>
      </w:r>
      <w:r>
        <w:rPr>
          <w:spacing w:val="-3"/>
          <w:sz w:val="18"/>
        </w:rPr>
        <w:t xml:space="preserve"> </w:t>
      </w:r>
      <w:r>
        <w:rPr>
          <w:sz w:val="18"/>
        </w:rPr>
        <w:t>Giấy</w:t>
      </w:r>
      <w:r>
        <w:rPr>
          <w:spacing w:val="-3"/>
          <w:sz w:val="18"/>
        </w:rPr>
        <w:t xml:space="preserve"> </w:t>
      </w:r>
      <w:r>
        <w:rPr>
          <w:sz w:val="18"/>
        </w:rPr>
        <w:t>xác</w:t>
      </w:r>
      <w:r>
        <w:rPr>
          <w:spacing w:val="-2"/>
          <w:sz w:val="18"/>
        </w:rPr>
        <w:t xml:space="preserve"> </w:t>
      </w:r>
      <w:r>
        <w:rPr>
          <w:sz w:val="18"/>
        </w:rPr>
        <w:t>nhận</w:t>
      </w:r>
      <w:r>
        <w:rPr>
          <w:spacing w:val="-2"/>
          <w:sz w:val="18"/>
        </w:rPr>
        <w:t xml:space="preserve"> </w:t>
      </w:r>
      <w:r>
        <w:rPr>
          <w:sz w:val="18"/>
        </w:rPr>
        <w:t>Mã</w:t>
      </w:r>
      <w:r>
        <w:rPr>
          <w:spacing w:val="-3"/>
          <w:sz w:val="18"/>
        </w:rPr>
        <w:t xml:space="preserve"> </w:t>
      </w:r>
      <w:r>
        <w:rPr>
          <w:sz w:val="18"/>
        </w:rPr>
        <w:t>số</w:t>
      </w:r>
      <w:r>
        <w:rPr>
          <w:spacing w:val="-3"/>
          <w:sz w:val="18"/>
        </w:rPr>
        <w:t xml:space="preserve"> </w:t>
      </w:r>
      <w:r>
        <w:rPr>
          <w:sz w:val="18"/>
        </w:rPr>
        <w:t>giao</w:t>
      </w:r>
      <w:r>
        <w:rPr>
          <w:spacing w:val="-2"/>
          <w:sz w:val="18"/>
        </w:rPr>
        <w:t xml:space="preserve"> </w:t>
      </w:r>
      <w:r>
        <w:rPr>
          <w:sz w:val="18"/>
        </w:rPr>
        <w:t>dịch</w:t>
      </w:r>
      <w:r>
        <w:rPr>
          <w:spacing w:val="-2"/>
          <w:sz w:val="18"/>
        </w:rPr>
        <w:t xml:space="preserve"> </w:t>
      </w:r>
      <w:r>
        <w:rPr>
          <w:sz w:val="18"/>
        </w:rPr>
        <w:t>từ</w:t>
      </w:r>
      <w:r>
        <w:rPr>
          <w:spacing w:val="-3"/>
          <w:sz w:val="18"/>
        </w:rPr>
        <w:t xml:space="preserve"> </w:t>
      </w:r>
      <w:r>
        <w:rPr>
          <w:sz w:val="18"/>
        </w:rPr>
        <w:t>Trung</w:t>
      </w:r>
      <w:r>
        <w:rPr>
          <w:spacing w:val="-3"/>
          <w:sz w:val="18"/>
        </w:rPr>
        <w:t xml:space="preserve"> </w:t>
      </w:r>
      <w:r>
        <w:rPr>
          <w:sz w:val="18"/>
        </w:rPr>
        <w:t>Tâm</w:t>
      </w:r>
      <w:r>
        <w:rPr>
          <w:spacing w:val="-3"/>
          <w:sz w:val="18"/>
        </w:rPr>
        <w:t xml:space="preserve"> </w:t>
      </w:r>
      <w:r>
        <w:rPr>
          <w:sz w:val="18"/>
        </w:rPr>
        <w:t>Luu</w:t>
      </w:r>
      <w:r>
        <w:rPr>
          <w:spacing w:val="-3"/>
          <w:sz w:val="18"/>
        </w:rPr>
        <w:t xml:space="preserve"> </w:t>
      </w:r>
      <w:r>
        <w:rPr>
          <w:sz w:val="18"/>
        </w:rPr>
        <w:t>Ký</w:t>
      </w:r>
      <w:r>
        <w:rPr>
          <w:spacing w:val="-3"/>
          <w:sz w:val="18"/>
        </w:rPr>
        <w:t xml:space="preserve"> </w:t>
      </w:r>
      <w:r>
        <w:rPr>
          <w:sz w:val="18"/>
        </w:rPr>
        <w:t>Chứng</w:t>
      </w:r>
      <w:r>
        <w:rPr>
          <w:spacing w:val="-3"/>
          <w:sz w:val="18"/>
        </w:rPr>
        <w:t xml:space="preserve"> </w:t>
      </w:r>
      <w:r>
        <w:rPr>
          <w:sz w:val="18"/>
        </w:rPr>
        <w:t>Khoán</w:t>
      </w:r>
      <w:r>
        <w:rPr>
          <w:spacing w:val="-3"/>
          <w:sz w:val="18"/>
        </w:rPr>
        <w:t xml:space="preserve"> </w:t>
      </w:r>
      <w:r>
        <w:rPr>
          <w:sz w:val="18"/>
        </w:rPr>
        <w:t>Việt</w:t>
      </w:r>
      <w:r>
        <w:rPr>
          <w:spacing w:val="-3"/>
          <w:sz w:val="18"/>
        </w:rPr>
        <w:t xml:space="preserve"> </w:t>
      </w:r>
      <w:r>
        <w:rPr>
          <w:sz w:val="18"/>
        </w:rPr>
        <w:t>Nam</w:t>
      </w:r>
      <w:r>
        <w:rPr>
          <w:spacing w:val="-3"/>
          <w:sz w:val="18"/>
        </w:rPr>
        <w:t xml:space="preserve"> </w:t>
      </w:r>
      <w:r>
        <w:rPr>
          <w:sz w:val="18"/>
        </w:rPr>
        <w:t>(dành</w:t>
      </w:r>
      <w:r>
        <w:rPr>
          <w:spacing w:val="-2"/>
          <w:sz w:val="18"/>
        </w:rPr>
        <w:t xml:space="preserve"> </w:t>
      </w:r>
      <w:r>
        <w:rPr>
          <w:sz w:val="18"/>
        </w:rPr>
        <w:t>cho</w:t>
      </w:r>
      <w:r>
        <w:rPr>
          <w:spacing w:val="-3"/>
          <w:sz w:val="18"/>
        </w:rPr>
        <w:t xml:space="preserve"> </w:t>
      </w:r>
      <w:r>
        <w:rPr>
          <w:sz w:val="18"/>
        </w:rPr>
        <w:t>nước</w:t>
      </w:r>
      <w:r>
        <w:rPr>
          <w:spacing w:val="-2"/>
          <w:sz w:val="18"/>
        </w:rPr>
        <w:t xml:space="preserve"> </w:t>
      </w:r>
      <w:r>
        <w:rPr>
          <w:sz w:val="18"/>
        </w:rPr>
        <w:t>ngoài)/</w:t>
      </w:r>
      <w:r>
        <w:rPr>
          <w:spacing w:val="-12"/>
          <w:sz w:val="18"/>
        </w:rPr>
        <w:t xml:space="preserve"> </w:t>
      </w:r>
      <w:r>
        <w:rPr>
          <w:i/>
          <w:sz w:val="18"/>
        </w:rPr>
        <w:t>Certified</w:t>
      </w:r>
      <w:r>
        <w:rPr>
          <w:i/>
          <w:spacing w:val="-3"/>
          <w:sz w:val="18"/>
        </w:rPr>
        <w:t xml:space="preserve"> </w:t>
      </w:r>
      <w:r>
        <w:rPr>
          <w:i/>
          <w:sz w:val="18"/>
        </w:rPr>
        <w:t>copy of confirmation of securities trading code (STC) from Vietnam Securities Depository (VSD) (for foreign Investor only)</w:t>
      </w:r>
    </w:p>
    <w:p w:rsidR="004E1856" w:rsidRDefault="00D37D33">
      <w:pPr>
        <w:spacing w:before="61"/>
        <w:ind w:left="334"/>
        <w:rPr>
          <w:i/>
          <w:sz w:val="18"/>
        </w:rPr>
      </w:pPr>
      <w:r>
        <w:rPr>
          <w:noProof/>
          <w:position w:val="-3"/>
          <w:lang w:val="en-US"/>
        </w:rPr>
        <w:drawing>
          <wp:inline distT="0" distB="0" distL="0" distR="0">
            <wp:extent cx="69850" cy="100965"/>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78"/>
          <w:sz w:val="20"/>
        </w:rPr>
        <w:t xml:space="preserve">  </w:t>
      </w:r>
      <w:r>
        <w:rPr>
          <w:sz w:val="18"/>
        </w:rPr>
        <w:t>Các mẫu đơn FATCA (nếu có): ví dụ Mẫu khai báo thuế Mỹ: Mẫu FATCA cho cá nhân:</w:t>
      </w:r>
      <w:r>
        <w:rPr>
          <w:spacing w:val="-5"/>
          <w:sz w:val="18"/>
        </w:rPr>
        <w:t xml:space="preserve"> </w:t>
      </w:r>
      <w:r>
        <w:rPr>
          <w:i/>
          <w:sz w:val="18"/>
        </w:rPr>
        <w:t>W-8BEN hoặc W9/ FATCA forms (if any)</w:t>
      </w:r>
    </w:p>
    <w:p w:rsidR="004E1856" w:rsidRDefault="00D37D33">
      <w:pPr>
        <w:spacing w:before="10"/>
        <w:ind w:left="700"/>
        <w:rPr>
          <w:i/>
          <w:sz w:val="18"/>
        </w:rPr>
      </w:pPr>
      <w:r>
        <w:rPr>
          <w:i/>
          <w:sz w:val="18"/>
        </w:rPr>
        <w:t>e.g.</w:t>
      </w:r>
      <w:r>
        <w:rPr>
          <w:i/>
          <w:spacing w:val="-3"/>
          <w:sz w:val="18"/>
        </w:rPr>
        <w:t xml:space="preserve"> </w:t>
      </w:r>
      <w:r>
        <w:rPr>
          <w:i/>
          <w:sz w:val="18"/>
        </w:rPr>
        <w:t>US</w:t>
      </w:r>
      <w:r>
        <w:rPr>
          <w:i/>
          <w:spacing w:val="-3"/>
          <w:sz w:val="18"/>
        </w:rPr>
        <w:t xml:space="preserve"> </w:t>
      </w:r>
      <w:r>
        <w:rPr>
          <w:i/>
          <w:sz w:val="18"/>
        </w:rPr>
        <w:t>tax</w:t>
      </w:r>
      <w:r>
        <w:rPr>
          <w:i/>
          <w:spacing w:val="-2"/>
          <w:sz w:val="18"/>
        </w:rPr>
        <w:t xml:space="preserve"> </w:t>
      </w:r>
      <w:r>
        <w:rPr>
          <w:i/>
          <w:sz w:val="18"/>
        </w:rPr>
        <w:t>declaration</w:t>
      </w:r>
      <w:r>
        <w:rPr>
          <w:i/>
          <w:spacing w:val="-2"/>
          <w:sz w:val="18"/>
        </w:rPr>
        <w:t xml:space="preserve"> </w:t>
      </w:r>
      <w:r>
        <w:rPr>
          <w:i/>
          <w:sz w:val="18"/>
        </w:rPr>
        <w:t>forms:</w:t>
      </w:r>
      <w:r>
        <w:rPr>
          <w:i/>
          <w:spacing w:val="-2"/>
          <w:sz w:val="18"/>
        </w:rPr>
        <w:t xml:space="preserve"> </w:t>
      </w:r>
      <w:r>
        <w:rPr>
          <w:i/>
          <w:sz w:val="18"/>
        </w:rPr>
        <w:t>W-8BEN</w:t>
      </w:r>
      <w:r>
        <w:rPr>
          <w:i/>
          <w:spacing w:val="-2"/>
          <w:sz w:val="18"/>
        </w:rPr>
        <w:t xml:space="preserve"> </w:t>
      </w:r>
      <w:r>
        <w:rPr>
          <w:i/>
          <w:sz w:val="18"/>
        </w:rPr>
        <w:t>or</w:t>
      </w:r>
      <w:r>
        <w:rPr>
          <w:i/>
          <w:spacing w:val="-1"/>
          <w:sz w:val="18"/>
        </w:rPr>
        <w:t xml:space="preserve"> </w:t>
      </w:r>
      <w:r>
        <w:rPr>
          <w:i/>
          <w:spacing w:val="-5"/>
          <w:sz w:val="18"/>
        </w:rPr>
        <w:t>W9</w:t>
      </w:r>
    </w:p>
    <w:p w:rsidR="004E1856" w:rsidRDefault="00D37D33">
      <w:pPr>
        <w:spacing w:before="53" w:line="254" w:lineRule="auto"/>
        <w:ind w:left="700" w:hanging="366"/>
        <w:rPr>
          <w:i/>
          <w:sz w:val="18"/>
        </w:rPr>
      </w:pPr>
      <w:r>
        <w:rPr>
          <w:noProof/>
          <w:position w:val="-1"/>
          <w:lang w:val="en-US"/>
        </w:rPr>
        <w:drawing>
          <wp:inline distT="0" distB="0" distL="0" distR="0">
            <wp:extent cx="69850" cy="100965"/>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pic:cNvPicPr>
                  </pic:nvPicPr>
                  <pic:blipFill>
                    <a:blip r:embed="rId10" cstate="print"/>
                    <a:stretch>
                      <a:fillRect/>
                    </a:stretch>
                  </pic:blipFill>
                  <pic:spPr>
                    <a:xfrm>
                      <a:off x="0" y="0"/>
                      <a:ext cx="70427" cy="101002"/>
                    </a:xfrm>
                    <a:prstGeom prst="rect">
                      <a:avLst/>
                    </a:prstGeom>
                  </pic:spPr>
                </pic:pic>
              </a:graphicData>
            </a:graphic>
          </wp:inline>
        </w:drawing>
      </w:r>
      <w:r>
        <w:rPr>
          <w:spacing w:val="40"/>
          <w:sz w:val="20"/>
        </w:rPr>
        <w:t xml:space="preserve">  </w:t>
      </w:r>
      <w:r>
        <w:rPr>
          <w:sz w:val="18"/>
        </w:rPr>
        <w:t>Bản</w:t>
      </w:r>
      <w:r>
        <w:rPr>
          <w:spacing w:val="-3"/>
          <w:sz w:val="18"/>
        </w:rPr>
        <w:t xml:space="preserve"> </w:t>
      </w:r>
      <w:r>
        <w:rPr>
          <w:sz w:val="18"/>
        </w:rPr>
        <w:t>sao</w:t>
      </w:r>
      <w:r>
        <w:rPr>
          <w:spacing w:val="-3"/>
          <w:sz w:val="18"/>
        </w:rPr>
        <w:t xml:space="preserve"> </w:t>
      </w:r>
      <w:r>
        <w:rPr>
          <w:sz w:val="18"/>
        </w:rPr>
        <w:t>hợp</w:t>
      </w:r>
      <w:r>
        <w:rPr>
          <w:spacing w:val="-2"/>
          <w:sz w:val="18"/>
        </w:rPr>
        <w:t xml:space="preserve"> </w:t>
      </w:r>
      <w:r>
        <w:rPr>
          <w:sz w:val="18"/>
        </w:rPr>
        <w:t>lệ</w:t>
      </w:r>
      <w:r>
        <w:rPr>
          <w:spacing w:val="-3"/>
          <w:sz w:val="18"/>
        </w:rPr>
        <w:t xml:space="preserve"> </w:t>
      </w:r>
      <w:r>
        <w:rPr>
          <w:sz w:val="18"/>
        </w:rPr>
        <w:t>CMND/hộ</w:t>
      </w:r>
      <w:r>
        <w:rPr>
          <w:spacing w:val="-3"/>
          <w:sz w:val="18"/>
        </w:rPr>
        <w:t xml:space="preserve"> </w:t>
      </w:r>
      <w:r>
        <w:rPr>
          <w:sz w:val="18"/>
        </w:rPr>
        <w:t>chiếu</w:t>
      </w:r>
      <w:r>
        <w:rPr>
          <w:spacing w:val="-3"/>
          <w:sz w:val="18"/>
        </w:rPr>
        <w:t xml:space="preserve"> </w:t>
      </w:r>
      <w:r>
        <w:rPr>
          <w:sz w:val="18"/>
        </w:rPr>
        <w:t>của</w:t>
      </w:r>
      <w:r>
        <w:rPr>
          <w:spacing w:val="-3"/>
          <w:sz w:val="18"/>
        </w:rPr>
        <w:t xml:space="preserve"> </w:t>
      </w:r>
      <w:r>
        <w:rPr>
          <w:sz w:val="18"/>
        </w:rPr>
        <w:t>người</w:t>
      </w:r>
      <w:r>
        <w:rPr>
          <w:spacing w:val="-2"/>
          <w:sz w:val="18"/>
        </w:rPr>
        <w:t xml:space="preserve"> </w:t>
      </w:r>
      <w:r>
        <w:rPr>
          <w:sz w:val="18"/>
        </w:rPr>
        <w:t>đại</w:t>
      </w:r>
      <w:r>
        <w:rPr>
          <w:spacing w:val="-2"/>
          <w:sz w:val="18"/>
        </w:rPr>
        <w:t xml:space="preserve"> </w:t>
      </w:r>
      <w:r>
        <w:rPr>
          <w:sz w:val="18"/>
        </w:rPr>
        <w:t>diện</w:t>
      </w:r>
      <w:r>
        <w:rPr>
          <w:spacing w:val="-2"/>
          <w:sz w:val="18"/>
        </w:rPr>
        <w:t xml:space="preserve"> </w:t>
      </w:r>
      <w:r>
        <w:rPr>
          <w:sz w:val="18"/>
        </w:rPr>
        <w:t>theo</w:t>
      </w:r>
      <w:r>
        <w:rPr>
          <w:spacing w:val="-3"/>
          <w:sz w:val="18"/>
        </w:rPr>
        <w:t xml:space="preserve"> </w:t>
      </w:r>
      <w:r>
        <w:rPr>
          <w:sz w:val="18"/>
        </w:rPr>
        <w:t>pháp</w:t>
      </w:r>
      <w:r>
        <w:rPr>
          <w:spacing w:val="-2"/>
          <w:sz w:val="18"/>
        </w:rPr>
        <w:t xml:space="preserve"> </w:t>
      </w:r>
      <w:r>
        <w:rPr>
          <w:sz w:val="18"/>
        </w:rPr>
        <w:t>luật</w:t>
      </w:r>
      <w:r>
        <w:rPr>
          <w:spacing w:val="-3"/>
          <w:sz w:val="18"/>
        </w:rPr>
        <w:t xml:space="preserve"> </w:t>
      </w:r>
      <w:r>
        <w:rPr>
          <w:sz w:val="18"/>
        </w:rPr>
        <w:t>và</w:t>
      </w:r>
      <w:r>
        <w:rPr>
          <w:spacing w:val="-2"/>
          <w:sz w:val="18"/>
        </w:rPr>
        <w:t xml:space="preserve"> </w:t>
      </w:r>
      <w:r>
        <w:rPr>
          <w:sz w:val="18"/>
        </w:rPr>
        <w:t>người</w:t>
      </w:r>
      <w:r>
        <w:rPr>
          <w:spacing w:val="-2"/>
          <w:sz w:val="18"/>
        </w:rPr>
        <w:t xml:space="preserve"> </w:t>
      </w:r>
      <w:r>
        <w:rPr>
          <w:sz w:val="18"/>
        </w:rPr>
        <w:t>ủy</w:t>
      </w:r>
      <w:r>
        <w:rPr>
          <w:spacing w:val="-2"/>
          <w:sz w:val="18"/>
        </w:rPr>
        <w:t xml:space="preserve"> </w:t>
      </w:r>
      <w:r>
        <w:rPr>
          <w:sz w:val="18"/>
        </w:rPr>
        <w:t>quyền</w:t>
      </w:r>
      <w:r>
        <w:rPr>
          <w:spacing w:val="-2"/>
          <w:sz w:val="18"/>
        </w:rPr>
        <w:t xml:space="preserve"> </w:t>
      </w:r>
      <w:r>
        <w:rPr>
          <w:sz w:val="18"/>
        </w:rPr>
        <w:t>giao</w:t>
      </w:r>
      <w:r>
        <w:rPr>
          <w:spacing w:val="-2"/>
          <w:sz w:val="18"/>
        </w:rPr>
        <w:t xml:space="preserve"> </w:t>
      </w:r>
      <w:r>
        <w:rPr>
          <w:sz w:val="18"/>
        </w:rPr>
        <w:t>dịch</w:t>
      </w:r>
      <w:r>
        <w:rPr>
          <w:spacing w:val="-2"/>
          <w:sz w:val="18"/>
        </w:rPr>
        <w:t xml:space="preserve"> </w:t>
      </w:r>
      <w:r>
        <w:rPr>
          <w:sz w:val="18"/>
        </w:rPr>
        <w:t>(nếu</w:t>
      </w:r>
      <w:r>
        <w:rPr>
          <w:spacing w:val="-2"/>
          <w:sz w:val="18"/>
        </w:rPr>
        <w:t xml:space="preserve"> </w:t>
      </w:r>
      <w:r>
        <w:rPr>
          <w:sz w:val="18"/>
        </w:rPr>
        <w:t>có)/</w:t>
      </w:r>
      <w:r>
        <w:rPr>
          <w:i/>
          <w:sz w:val="18"/>
        </w:rPr>
        <w:t>Certified</w:t>
      </w:r>
      <w:r>
        <w:rPr>
          <w:i/>
          <w:spacing w:val="-3"/>
          <w:sz w:val="18"/>
        </w:rPr>
        <w:t xml:space="preserve"> </w:t>
      </w:r>
      <w:r>
        <w:rPr>
          <w:i/>
          <w:sz w:val="18"/>
        </w:rPr>
        <w:t>copy</w:t>
      </w:r>
      <w:r>
        <w:rPr>
          <w:i/>
          <w:spacing w:val="-3"/>
          <w:sz w:val="18"/>
        </w:rPr>
        <w:t xml:space="preserve"> </w:t>
      </w:r>
      <w:r>
        <w:rPr>
          <w:i/>
          <w:sz w:val="18"/>
        </w:rPr>
        <w:t>of</w:t>
      </w:r>
      <w:r>
        <w:rPr>
          <w:i/>
          <w:spacing w:val="-2"/>
          <w:sz w:val="18"/>
        </w:rPr>
        <w:t xml:space="preserve"> </w:t>
      </w:r>
      <w:r>
        <w:rPr>
          <w:i/>
          <w:sz w:val="18"/>
        </w:rPr>
        <w:t>ID card/passport of authorized representative and authorized person for trading (if any)</w:t>
      </w:r>
    </w:p>
    <w:sectPr w:rsidR="004E1856">
      <w:footerReference w:type="default" r:id="rId11"/>
      <w:pgSz w:w="11900" w:h="16840"/>
      <w:pgMar w:top="800" w:right="780" w:bottom="1360" w:left="700" w:header="0" w:footer="116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A27" w:rsidRDefault="00272A27">
      <w:r>
        <w:separator/>
      </w:r>
    </w:p>
  </w:endnote>
  <w:endnote w:type="continuationSeparator" w:id="0">
    <w:p w:rsidR="00272A27" w:rsidRDefault="00272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856" w:rsidRDefault="00272A27">
    <w:pPr>
      <w:pStyle w:val="BodyText"/>
      <w:spacing w:line="14" w:lineRule="auto"/>
      <w:rPr>
        <w:b w:val="0"/>
        <w:sz w:val="20"/>
      </w:rPr>
    </w:pPr>
    <w:r>
      <w:pict>
        <v:shapetype id="_x0000_t202" coordsize="21600,21600" o:spt="202" path="m,l,21600r21600,l21600,xe">
          <v:stroke joinstyle="miter"/>
          <v:path gradientshapeok="t" o:connecttype="rect"/>
        </v:shapetype>
        <v:shape id="docshape1" o:spid="_x0000_s2049" type="#_x0000_t202" style="position:absolute;margin-left:542pt;margin-top:791.85pt;width:12pt;height:13.1pt;z-index:-251659264;mso-position-horizontal-relative:page;mso-position-vertical-relative:page;mso-width-relative:page;mso-height-relative:page" filled="f" stroked="f">
          <v:textbox inset="0,0,0,0">
            <w:txbxContent>
              <w:p w:rsidR="004E1856" w:rsidRDefault="00D37D33">
                <w:pPr>
                  <w:spacing w:before="11"/>
                  <w:ind w:left="60"/>
                  <w:rPr>
                    <w:sz w:val="20"/>
                  </w:rPr>
                </w:pPr>
                <w:r>
                  <w:rPr>
                    <w:sz w:val="20"/>
                  </w:rPr>
                  <w:fldChar w:fldCharType="begin"/>
                </w:r>
                <w:r>
                  <w:rPr>
                    <w:sz w:val="20"/>
                  </w:rPr>
                  <w:instrText xml:space="preserve"> PAGE </w:instrText>
                </w:r>
                <w:r>
                  <w:rPr>
                    <w:sz w:val="20"/>
                  </w:rPr>
                  <w:fldChar w:fldCharType="separate"/>
                </w:r>
                <w:r w:rsidR="002C421F">
                  <w:rPr>
                    <w:noProof/>
                    <w:sz w:val="20"/>
                  </w:rPr>
                  <w:t>1</w:t>
                </w:r>
                <w:r>
                  <w:rPr>
                    <w:sz w:val="20"/>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856" w:rsidRDefault="00272A27">
    <w:pPr>
      <w:pStyle w:val="BodyText"/>
      <w:spacing w:line="14" w:lineRule="auto"/>
      <w:rPr>
        <w:b w:val="0"/>
        <w:sz w:val="20"/>
      </w:rPr>
    </w:pPr>
    <w:r>
      <w:pict>
        <v:shapetype id="_x0000_t202" coordsize="21600,21600" o:spt="202" path="m,l,21600r21600,l21600,xe">
          <v:stroke joinstyle="miter"/>
          <v:path gradientshapeok="t" o:connecttype="rect"/>
        </v:shapetype>
        <v:shape id="docshape21" o:spid="_x0000_s2050" type="#_x0000_t202" style="position:absolute;margin-left:540pt;margin-top:772.85pt;width:7pt;height:13.1pt;z-index:-251658240;mso-position-horizontal-relative:page;mso-position-vertical-relative:page;mso-width-relative:page;mso-height-relative:page" filled="f" stroked="f">
          <v:textbox inset="0,0,0,0">
            <w:txbxContent>
              <w:p w:rsidR="004E1856" w:rsidRDefault="00D37D33">
                <w:pPr>
                  <w:spacing w:before="11"/>
                  <w:ind w:left="20"/>
                  <w:rPr>
                    <w:sz w:val="20"/>
                  </w:rPr>
                </w:pPr>
                <w:r>
                  <w:rPr>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A27" w:rsidRDefault="00272A27">
      <w:r>
        <w:separator/>
      </w:r>
    </w:p>
  </w:footnote>
  <w:footnote w:type="continuationSeparator" w:id="0">
    <w:p w:rsidR="00272A27" w:rsidRDefault="00272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2"/>
      <w:numFmt w:val="decimal"/>
      <w:lvlText w:val="%1."/>
      <w:lvlJc w:val="left"/>
      <w:pPr>
        <w:ind w:left="690" w:hanging="325"/>
        <w:jc w:val="left"/>
      </w:pPr>
      <w:rPr>
        <w:rFonts w:ascii="Times New Roman" w:eastAsia="Times New Roman" w:hAnsi="Times New Roman" w:cs="Times New Roman" w:hint="default"/>
        <w:b w:val="0"/>
        <w:bCs w:val="0"/>
        <w:i w:val="0"/>
        <w:iCs w:val="0"/>
        <w:w w:val="100"/>
        <w:position w:val="1"/>
        <w:sz w:val="18"/>
        <w:szCs w:val="18"/>
        <w:lang w:val="vi" w:eastAsia="en-US" w:bidi="ar-SA"/>
      </w:rPr>
    </w:lvl>
    <w:lvl w:ilvl="1">
      <w:numFmt w:val="bullet"/>
      <w:lvlText w:val="-"/>
      <w:lvlJc w:val="left"/>
      <w:pPr>
        <w:ind w:left="1170" w:hanging="480"/>
      </w:pPr>
      <w:rPr>
        <w:rFonts w:ascii="Times New Roman" w:eastAsia="Times New Roman" w:hAnsi="Times New Roman" w:cs="Times New Roman" w:hint="default"/>
        <w:b w:val="0"/>
        <w:bCs w:val="0"/>
        <w:i w:val="0"/>
        <w:iCs w:val="0"/>
        <w:w w:val="100"/>
        <w:position w:val="2"/>
        <w:sz w:val="18"/>
        <w:szCs w:val="18"/>
        <w:lang w:val="vi" w:eastAsia="en-US" w:bidi="ar-SA"/>
      </w:rPr>
    </w:lvl>
    <w:lvl w:ilvl="2">
      <w:numFmt w:val="bullet"/>
      <w:lvlText w:val="•"/>
      <w:lvlJc w:val="left"/>
      <w:pPr>
        <w:ind w:left="2171" w:hanging="480"/>
      </w:pPr>
      <w:rPr>
        <w:rFonts w:hint="default"/>
        <w:lang w:val="vi" w:eastAsia="en-US" w:bidi="ar-SA"/>
      </w:rPr>
    </w:lvl>
    <w:lvl w:ilvl="3">
      <w:numFmt w:val="bullet"/>
      <w:lvlText w:val="•"/>
      <w:lvlJc w:val="left"/>
      <w:pPr>
        <w:ind w:left="3162" w:hanging="480"/>
      </w:pPr>
      <w:rPr>
        <w:rFonts w:hint="default"/>
        <w:lang w:val="vi" w:eastAsia="en-US" w:bidi="ar-SA"/>
      </w:rPr>
    </w:lvl>
    <w:lvl w:ilvl="4">
      <w:numFmt w:val="bullet"/>
      <w:lvlText w:val="•"/>
      <w:lvlJc w:val="left"/>
      <w:pPr>
        <w:ind w:left="4153" w:hanging="480"/>
      </w:pPr>
      <w:rPr>
        <w:rFonts w:hint="default"/>
        <w:lang w:val="vi" w:eastAsia="en-US" w:bidi="ar-SA"/>
      </w:rPr>
    </w:lvl>
    <w:lvl w:ilvl="5">
      <w:numFmt w:val="bullet"/>
      <w:lvlText w:val="•"/>
      <w:lvlJc w:val="left"/>
      <w:pPr>
        <w:ind w:left="5144" w:hanging="480"/>
      </w:pPr>
      <w:rPr>
        <w:rFonts w:hint="default"/>
        <w:lang w:val="vi" w:eastAsia="en-US" w:bidi="ar-SA"/>
      </w:rPr>
    </w:lvl>
    <w:lvl w:ilvl="6">
      <w:numFmt w:val="bullet"/>
      <w:lvlText w:val="•"/>
      <w:lvlJc w:val="left"/>
      <w:pPr>
        <w:ind w:left="6135" w:hanging="480"/>
      </w:pPr>
      <w:rPr>
        <w:rFonts w:hint="default"/>
        <w:lang w:val="vi" w:eastAsia="en-US" w:bidi="ar-SA"/>
      </w:rPr>
    </w:lvl>
    <w:lvl w:ilvl="7">
      <w:numFmt w:val="bullet"/>
      <w:lvlText w:val="•"/>
      <w:lvlJc w:val="left"/>
      <w:pPr>
        <w:ind w:left="7126" w:hanging="480"/>
      </w:pPr>
      <w:rPr>
        <w:rFonts w:hint="default"/>
        <w:lang w:val="vi" w:eastAsia="en-US" w:bidi="ar-SA"/>
      </w:rPr>
    </w:lvl>
    <w:lvl w:ilvl="8">
      <w:numFmt w:val="bullet"/>
      <w:lvlText w:val="•"/>
      <w:lvlJc w:val="left"/>
      <w:pPr>
        <w:ind w:left="8117" w:hanging="480"/>
      </w:pPr>
      <w:rPr>
        <w:rFonts w:hint="default"/>
        <w:lang w:val="vi" w:eastAsia="en-US" w:bidi="ar-SA"/>
      </w:rPr>
    </w:lvl>
  </w:abstractNum>
  <w:abstractNum w:abstractNumId="1" w15:restartNumberingAfterBreak="0">
    <w:nsid w:val="CF092B84"/>
    <w:multiLevelType w:val="multilevel"/>
    <w:tmpl w:val="CF092B84"/>
    <w:lvl w:ilvl="0">
      <w:start w:val="1"/>
      <w:numFmt w:val="decimal"/>
      <w:lvlText w:val="(%1)"/>
      <w:lvlJc w:val="left"/>
      <w:pPr>
        <w:ind w:left="910" w:hanging="365"/>
        <w:jc w:val="left"/>
      </w:pPr>
      <w:rPr>
        <w:rFonts w:ascii="Times New Roman" w:eastAsia="Times New Roman" w:hAnsi="Times New Roman" w:cs="Times New Roman" w:hint="default"/>
        <w:b w:val="0"/>
        <w:bCs w:val="0"/>
        <w:i/>
        <w:iCs/>
        <w:w w:val="100"/>
        <w:position w:val="2"/>
        <w:sz w:val="18"/>
        <w:szCs w:val="18"/>
        <w:lang w:val="vi" w:eastAsia="en-US" w:bidi="ar-SA"/>
      </w:rPr>
    </w:lvl>
    <w:lvl w:ilvl="1">
      <w:numFmt w:val="bullet"/>
      <w:lvlText w:val="•"/>
      <w:lvlJc w:val="left"/>
      <w:pPr>
        <w:ind w:left="1836" w:hanging="365"/>
      </w:pPr>
      <w:rPr>
        <w:rFonts w:hint="default"/>
        <w:lang w:val="vi" w:eastAsia="en-US" w:bidi="ar-SA"/>
      </w:rPr>
    </w:lvl>
    <w:lvl w:ilvl="2">
      <w:numFmt w:val="bullet"/>
      <w:lvlText w:val="•"/>
      <w:lvlJc w:val="left"/>
      <w:pPr>
        <w:ind w:left="2752" w:hanging="365"/>
      </w:pPr>
      <w:rPr>
        <w:rFonts w:hint="default"/>
        <w:lang w:val="vi" w:eastAsia="en-US" w:bidi="ar-SA"/>
      </w:rPr>
    </w:lvl>
    <w:lvl w:ilvl="3">
      <w:numFmt w:val="bullet"/>
      <w:lvlText w:val="•"/>
      <w:lvlJc w:val="left"/>
      <w:pPr>
        <w:ind w:left="3668" w:hanging="365"/>
      </w:pPr>
      <w:rPr>
        <w:rFonts w:hint="default"/>
        <w:lang w:val="vi" w:eastAsia="en-US" w:bidi="ar-SA"/>
      </w:rPr>
    </w:lvl>
    <w:lvl w:ilvl="4">
      <w:numFmt w:val="bullet"/>
      <w:lvlText w:val="•"/>
      <w:lvlJc w:val="left"/>
      <w:pPr>
        <w:ind w:left="4584" w:hanging="365"/>
      </w:pPr>
      <w:rPr>
        <w:rFonts w:hint="default"/>
        <w:lang w:val="vi" w:eastAsia="en-US" w:bidi="ar-SA"/>
      </w:rPr>
    </w:lvl>
    <w:lvl w:ilvl="5">
      <w:numFmt w:val="bullet"/>
      <w:lvlText w:val="•"/>
      <w:lvlJc w:val="left"/>
      <w:pPr>
        <w:ind w:left="5500" w:hanging="365"/>
      </w:pPr>
      <w:rPr>
        <w:rFonts w:hint="default"/>
        <w:lang w:val="vi" w:eastAsia="en-US" w:bidi="ar-SA"/>
      </w:rPr>
    </w:lvl>
    <w:lvl w:ilvl="6">
      <w:numFmt w:val="bullet"/>
      <w:lvlText w:val="•"/>
      <w:lvlJc w:val="left"/>
      <w:pPr>
        <w:ind w:left="6416" w:hanging="365"/>
      </w:pPr>
      <w:rPr>
        <w:rFonts w:hint="default"/>
        <w:lang w:val="vi" w:eastAsia="en-US" w:bidi="ar-SA"/>
      </w:rPr>
    </w:lvl>
    <w:lvl w:ilvl="7">
      <w:numFmt w:val="bullet"/>
      <w:lvlText w:val="•"/>
      <w:lvlJc w:val="left"/>
      <w:pPr>
        <w:ind w:left="7332" w:hanging="365"/>
      </w:pPr>
      <w:rPr>
        <w:rFonts w:hint="default"/>
        <w:lang w:val="vi" w:eastAsia="en-US" w:bidi="ar-SA"/>
      </w:rPr>
    </w:lvl>
    <w:lvl w:ilvl="8">
      <w:numFmt w:val="bullet"/>
      <w:lvlText w:val="•"/>
      <w:lvlJc w:val="left"/>
      <w:pPr>
        <w:ind w:left="8248" w:hanging="365"/>
      </w:pPr>
      <w:rPr>
        <w:rFonts w:hint="default"/>
        <w:lang w:val="vi" w:eastAsia="en-US" w:bidi="ar-SA"/>
      </w:rPr>
    </w:lvl>
  </w:abstractNum>
  <w:abstractNum w:abstractNumId="2" w15:restartNumberingAfterBreak="0">
    <w:nsid w:val="0053208E"/>
    <w:multiLevelType w:val="multilevel"/>
    <w:tmpl w:val="0053208E"/>
    <w:lvl w:ilvl="0">
      <w:start w:val="1"/>
      <w:numFmt w:val="lowerLetter"/>
      <w:lvlText w:val="(%1)"/>
      <w:lvlJc w:val="left"/>
      <w:pPr>
        <w:ind w:left="1194" w:hanging="245"/>
        <w:jc w:val="left"/>
      </w:pPr>
      <w:rPr>
        <w:rFonts w:ascii="Times New Roman" w:eastAsia="Times New Roman" w:hAnsi="Times New Roman" w:cs="Times New Roman" w:hint="default"/>
        <w:b w:val="0"/>
        <w:bCs w:val="0"/>
        <w:i w:val="0"/>
        <w:iCs w:val="0"/>
        <w:w w:val="100"/>
        <w:sz w:val="18"/>
        <w:szCs w:val="18"/>
        <w:lang w:val="vi" w:eastAsia="en-US" w:bidi="ar-SA"/>
      </w:rPr>
    </w:lvl>
    <w:lvl w:ilvl="1">
      <w:numFmt w:val="bullet"/>
      <w:lvlText w:val="•"/>
      <w:lvlJc w:val="left"/>
      <w:pPr>
        <w:ind w:left="2088" w:hanging="245"/>
      </w:pPr>
      <w:rPr>
        <w:rFonts w:hint="default"/>
        <w:lang w:val="vi" w:eastAsia="en-US" w:bidi="ar-SA"/>
      </w:rPr>
    </w:lvl>
    <w:lvl w:ilvl="2">
      <w:numFmt w:val="bullet"/>
      <w:lvlText w:val="•"/>
      <w:lvlJc w:val="left"/>
      <w:pPr>
        <w:ind w:left="2976" w:hanging="245"/>
      </w:pPr>
      <w:rPr>
        <w:rFonts w:hint="default"/>
        <w:lang w:val="vi" w:eastAsia="en-US" w:bidi="ar-SA"/>
      </w:rPr>
    </w:lvl>
    <w:lvl w:ilvl="3">
      <w:numFmt w:val="bullet"/>
      <w:lvlText w:val="•"/>
      <w:lvlJc w:val="left"/>
      <w:pPr>
        <w:ind w:left="3864" w:hanging="245"/>
      </w:pPr>
      <w:rPr>
        <w:rFonts w:hint="default"/>
        <w:lang w:val="vi" w:eastAsia="en-US" w:bidi="ar-SA"/>
      </w:rPr>
    </w:lvl>
    <w:lvl w:ilvl="4">
      <w:numFmt w:val="bullet"/>
      <w:lvlText w:val="•"/>
      <w:lvlJc w:val="left"/>
      <w:pPr>
        <w:ind w:left="4752" w:hanging="245"/>
      </w:pPr>
      <w:rPr>
        <w:rFonts w:hint="default"/>
        <w:lang w:val="vi" w:eastAsia="en-US" w:bidi="ar-SA"/>
      </w:rPr>
    </w:lvl>
    <w:lvl w:ilvl="5">
      <w:numFmt w:val="bullet"/>
      <w:lvlText w:val="•"/>
      <w:lvlJc w:val="left"/>
      <w:pPr>
        <w:ind w:left="5640" w:hanging="245"/>
      </w:pPr>
      <w:rPr>
        <w:rFonts w:hint="default"/>
        <w:lang w:val="vi" w:eastAsia="en-US" w:bidi="ar-SA"/>
      </w:rPr>
    </w:lvl>
    <w:lvl w:ilvl="6">
      <w:numFmt w:val="bullet"/>
      <w:lvlText w:val="•"/>
      <w:lvlJc w:val="left"/>
      <w:pPr>
        <w:ind w:left="6528" w:hanging="245"/>
      </w:pPr>
      <w:rPr>
        <w:rFonts w:hint="default"/>
        <w:lang w:val="vi" w:eastAsia="en-US" w:bidi="ar-SA"/>
      </w:rPr>
    </w:lvl>
    <w:lvl w:ilvl="7">
      <w:numFmt w:val="bullet"/>
      <w:lvlText w:val="•"/>
      <w:lvlJc w:val="left"/>
      <w:pPr>
        <w:ind w:left="7416" w:hanging="245"/>
      </w:pPr>
      <w:rPr>
        <w:rFonts w:hint="default"/>
        <w:lang w:val="vi" w:eastAsia="en-US" w:bidi="ar-SA"/>
      </w:rPr>
    </w:lvl>
    <w:lvl w:ilvl="8">
      <w:numFmt w:val="bullet"/>
      <w:lvlText w:val="•"/>
      <w:lvlJc w:val="left"/>
      <w:pPr>
        <w:ind w:left="8304" w:hanging="245"/>
      </w:pPr>
      <w:rPr>
        <w:rFonts w:hint="default"/>
        <w:lang w:val="vi" w:eastAsia="en-US" w:bidi="ar-SA"/>
      </w:rPr>
    </w:lvl>
  </w:abstractNum>
  <w:abstractNum w:abstractNumId="3" w15:restartNumberingAfterBreak="0">
    <w:nsid w:val="59ADCABA"/>
    <w:multiLevelType w:val="multilevel"/>
    <w:tmpl w:val="59ADCABA"/>
    <w:lvl w:ilvl="0">
      <w:start w:val="1"/>
      <w:numFmt w:val="decimal"/>
      <w:lvlText w:val="%1."/>
      <w:lvlJc w:val="left"/>
      <w:pPr>
        <w:ind w:left="690" w:hanging="255"/>
        <w:jc w:val="right"/>
      </w:pPr>
      <w:rPr>
        <w:rFonts w:ascii="Times New Roman" w:eastAsia="Times New Roman" w:hAnsi="Times New Roman" w:cs="Times New Roman" w:hint="default"/>
        <w:b w:val="0"/>
        <w:bCs w:val="0"/>
        <w:i w:val="0"/>
        <w:iCs w:val="0"/>
        <w:w w:val="100"/>
        <w:position w:val="-3"/>
        <w:sz w:val="18"/>
        <w:szCs w:val="18"/>
        <w:lang w:val="vi" w:eastAsia="en-US" w:bidi="ar-SA"/>
      </w:rPr>
    </w:lvl>
    <w:lvl w:ilvl="1">
      <w:numFmt w:val="bullet"/>
      <w:lvlText w:val="•"/>
      <w:lvlJc w:val="left"/>
      <w:pPr>
        <w:ind w:left="1640" w:hanging="255"/>
      </w:pPr>
      <w:rPr>
        <w:rFonts w:hint="default"/>
        <w:lang w:val="vi" w:eastAsia="en-US" w:bidi="ar-SA"/>
      </w:rPr>
    </w:lvl>
    <w:lvl w:ilvl="2">
      <w:numFmt w:val="bullet"/>
      <w:lvlText w:val="•"/>
      <w:lvlJc w:val="left"/>
      <w:pPr>
        <w:ind w:left="2580" w:hanging="255"/>
      </w:pPr>
      <w:rPr>
        <w:rFonts w:hint="default"/>
        <w:lang w:val="vi" w:eastAsia="en-US" w:bidi="ar-SA"/>
      </w:rPr>
    </w:lvl>
    <w:lvl w:ilvl="3">
      <w:numFmt w:val="bullet"/>
      <w:lvlText w:val="•"/>
      <w:lvlJc w:val="left"/>
      <w:pPr>
        <w:ind w:left="3520" w:hanging="255"/>
      </w:pPr>
      <w:rPr>
        <w:rFonts w:hint="default"/>
        <w:lang w:val="vi" w:eastAsia="en-US" w:bidi="ar-SA"/>
      </w:rPr>
    </w:lvl>
    <w:lvl w:ilvl="4">
      <w:numFmt w:val="bullet"/>
      <w:lvlText w:val="•"/>
      <w:lvlJc w:val="left"/>
      <w:pPr>
        <w:ind w:left="4460" w:hanging="255"/>
      </w:pPr>
      <w:rPr>
        <w:rFonts w:hint="default"/>
        <w:lang w:val="vi" w:eastAsia="en-US" w:bidi="ar-SA"/>
      </w:rPr>
    </w:lvl>
    <w:lvl w:ilvl="5">
      <w:numFmt w:val="bullet"/>
      <w:lvlText w:val="•"/>
      <w:lvlJc w:val="left"/>
      <w:pPr>
        <w:ind w:left="5400" w:hanging="255"/>
      </w:pPr>
      <w:rPr>
        <w:rFonts w:hint="default"/>
        <w:lang w:val="vi" w:eastAsia="en-US" w:bidi="ar-SA"/>
      </w:rPr>
    </w:lvl>
    <w:lvl w:ilvl="6">
      <w:numFmt w:val="bullet"/>
      <w:lvlText w:val="•"/>
      <w:lvlJc w:val="left"/>
      <w:pPr>
        <w:ind w:left="6340" w:hanging="255"/>
      </w:pPr>
      <w:rPr>
        <w:rFonts w:hint="default"/>
        <w:lang w:val="vi" w:eastAsia="en-US" w:bidi="ar-SA"/>
      </w:rPr>
    </w:lvl>
    <w:lvl w:ilvl="7">
      <w:numFmt w:val="bullet"/>
      <w:lvlText w:val="•"/>
      <w:lvlJc w:val="left"/>
      <w:pPr>
        <w:ind w:left="7280" w:hanging="255"/>
      </w:pPr>
      <w:rPr>
        <w:rFonts w:hint="default"/>
        <w:lang w:val="vi" w:eastAsia="en-US" w:bidi="ar-SA"/>
      </w:rPr>
    </w:lvl>
    <w:lvl w:ilvl="8">
      <w:numFmt w:val="bullet"/>
      <w:lvlText w:val="•"/>
      <w:lvlJc w:val="left"/>
      <w:pPr>
        <w:ind w:left="8220" w:hanging="255"/>
      </w:pPr>
      <w:rPr>
        <w:rFonts w:hint="default"/>
        <w:lang w:val="vi"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E1856"/>
    <w:rsid w:val="00064E2B"/>
    <w:rsid w:val="000E4B1A"/>
    <w:rsid w:val="00272A27"/>
    <w:rsid w:val="002C421F"/>
    <w:rsid w:val="00364793"/>
    <w:rsid w:val="003D3477"/>
    <w:rsid w:val="004E1856"/>
    <w:rsid w:val="00580906"/>
    <w:rsid w:val="006A2B43"/>
    <w:rsid w:val="006F01D0"/>
    <w:rsid w:val="00861235"/>
    <w:rsid w:val="00A259B6"/>
    <w:rsid w:val="00A7715E"/>
    <w:rsid w:val="00B356E3"/>
    <w:rsid w:val="00BD2406"/>
    <w:rsid w:val="00D37D33"/>
    <w:rsid w:val="00EB148A"/>
    <w:rsid w:val="00F0463C"/>
    <w:rsid w:val="00F23720"/>
    <w:rsid w:val="0FFE195E"/>
    <w:rsid w:val="1D681C6B"/>
    <w:rsid w:val="28767306"/>
    <w:rsid w:val="360E4EE9"/>
    <w:rsid w:val="5194216F"/>
    <w:rsid w:val="62A43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00717C6"/>
  <w15:docId w15:val="{EE81B1F0-FF71-4423-9095-29190AFA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8"/>
      <w:szCs w:val="18"/>
    </w:rPr>
  </w:style>
  <w:style w:type="paragraph" w:styleId="Title">
    <w:name w:val="Title"/>
    <w:basedOn w:val="Normal"/>
    <w:uiPriority w:val="1"/>
    <w:qFormat/>
    <w:pPr>
      <w:spacing w:before="236"/>
      <w:ind w:left="3183" w:hanging="2661"/>
    </w:pPr>
    <w:rPr>
      <w:b/>
      <w:bCs/>
      <w:sz w:val="30"/>
      <w:szCs w:val="3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1026" textRotate="1"/>
    <customShpInfo spid="_x0000_s1027"/>
    <customShpInfo spid="_x0000_s1028"/>
    <customShpInfo spid="_x0000_s1029"/>
    <customShpInfo spid="_x0000_s1030"/>
    <customShpInfo spid="_x0000_s1031"/>
    <customShpInfo spid="_x0000_s1033"/>
    <customShpInfo spid="_x0000_s1035"/>
    <customShpInfo spid="_x0000_s1034"/>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 5420</cp:lastModifiedBy>
  <cp:revision>10</cp:revision>
  <dcterms:created xsi:type="dcterms:W3CDTF">2022-07-22T04:27:00Z</dcterms:created>
  <dcterms:modified xsi:type="dcterms:W3CDTF">2024-06-05T07:42:00Z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JasperReports Library version 6.6.0</vt:lpwstr>
  </property>
  <property fmtid="{D5CDD505-2E9C-101B-9397-08002B2CF9AE}" pid="4" name="LastSaved">
    <vt:filetime>2022-07-22T00:00:00Z</vt:filetime>
  </property>
  <property fmtid="{D5CDD505-2E9C-101B-9397-08002B2CF9AE}" pid="5" name="Producer">
    <vt:lpwstr>iText 2.1.7 by 1T3XT</vt:lpwstr>
  </property>
  <property fmtid="{D5CDD505-2E9C-101B-9397-08002B2CF9AE}" pid="6" name="KSOProductBuildVer">
    <vt:lpwstr>1033-11.2.0.11191</vt:lpwstr>
  </property>
  <property fmtid="{D5CDD505-2E9C-101B-9397-08002B2CF9AE}" pid="7" name="ICV">
    <vt:lpwstr>269C251133C94B60BFD502AB313D3BCB</vt:lpwstr>
  </property>
</Properties>
</file>